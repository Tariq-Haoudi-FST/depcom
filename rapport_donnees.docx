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Rapport des Données</w:t>
      </w:r>
    </w:p>
    <w:p>
      <w:pPr>
        <w:pStyle w:val="Heading2"/>
      </w:pPr>
      <w:r>
        <w:t>Données Export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fill="CCCCCC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type="dxa" w:w="720"/>
            <w:shd w:fill="CCCCCC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VILLE</w:t>
            </w:r>
          </w:p>
        </w:tc>
        <w:tc>
          <w:tcPr>
            <w:tcW w:type="dxa" w:w="720"/>
            <w:shd w:fill="CCCCCC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COMMERCIAL</w:t>
            </w:r>
          </w:p>
        </w:tc>
        <w:tc>
          <w:tcPr>
            <w:tcW w:type="dxa" w:w="720"/>
            <w:shd w:fill="CCCCCC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CLIENT</w:t>
            </w:r>
          </w:p>
        </w:tc>
        <w:tc>
          <w:tcPr>
            <w:tcW w:type="dxa" w:w="720"/>
            <w:shd w:fill="CCCCCC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POIDS  REEL / VOLUMETRIQUE</w:t>
            </w:r>
          </w:p>
        </w:tc>
        <w:tc>
          <w:tcPr>
            <w:tcW w:type="dxa" w:w="720"/>
            <w:shd w:fill="CCCCCC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TYPE D'OPÉRATION</w:t>
            </w:r>
          </w:p>
        </w:tc>
        <w:tc>
          <w:tcPr>
            <w:tcW w:type="dxa" w:w="720"/>
            <w:shd w:fill="CCCCCC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DESTINATION</w:t>
            </w:r>
          </w:p>
        </w:tc>
        <w:tc>
          <w:tcPr>
            <w:tcW w:type="dxa" w:w="720"/>
            <w:shd w:fill="CCCCCC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PRIX PROPOSE</w:t>
            </w:r>
          </w:p>
        </w:tc>
        <w:tc>
          <w:tcPr>
            <w:tcW w:type="dxa" w:w="720"/>
            <w:shd w:fill="CCCCCC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type="dxa" w:w="720"/>
            <w:shd w:fill="CCCCCC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AWB / LTA</w:t>
            </w:r>
          </w:p>
        </w:tc>
        <w:tc>
          <w:tcPr>
            <w:tcW w:type="dxa" w:w="720"/>
            <w:shd w:fill="CCCCCC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STATUT</w:t>
            </w:r>
          </w:p>
        </w:tc>
        <w:tc>
          <w:tcPr>
            <w:tcW w:type="dxa" w:w="720"/>
            <w:shd w:fill="CCCCCC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XX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2024-01-03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cires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France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1637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711520876215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1637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2024-01-03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ZYOURI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135.0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SINGAPORE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14769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817580951910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14769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2024-01-05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NAIM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matmetal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604.0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France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18416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817782908826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18416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2024-01-08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AF2T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209.0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ESPAGNE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12093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789188601420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12093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2024-01-10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HOUEM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Benin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2933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789186682605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2933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2024-01-10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STE ERG CONSERVES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112.0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ESPAGNE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6735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817580948074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6735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2024-01-12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STE ZINEGLOB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1200.0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98965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775469517467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98965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2024-01-15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zegroui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83.0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6854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8177 8410 6055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6854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2024-01-16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STE NWA STONE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240.0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CHINE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17831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713519195622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17831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2024-01-16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studio lid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342.0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28227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817621725818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28227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2024-01-17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NOMAD JEWLERY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83.0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6590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817781920522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6590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2024-01-17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RABAT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MOUIH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SOGATRANS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122.0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BELGIQUE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9243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804214113171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9243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2024-01-19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NAIM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Les Artisans Du Luxe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234.0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SWITZERLAND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21181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803233347314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21181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2024-01-23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STE SBGS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358.0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ESPAGNE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18198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817581020430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18198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2024-01-24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ABABICK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180.0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14255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613416457316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14255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2024-01-26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TARZAJMAL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335.0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GERMANY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17569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8176 2164 2071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17569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2024-01-26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NAIM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inaexpresse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17000.0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URUGUAY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108/kg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656507908404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2024-01-30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STE SBGS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3340.0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GERMANY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209331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713517899716   713517899749  713517899900   713517900150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209331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2024-01-31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NOMADEJEWELRY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168.0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15144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817580917156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15144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2024-02-02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THE SWARMERS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334.0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france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11008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716726836835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11008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2024-02-02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THE SWARMERS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153.0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12850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716726836630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12850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2024-02-02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THE SWARMERS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4293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716726837030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4293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2024-02-02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THE SWARMERS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43.0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AUSTRALIE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5713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716726837073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5713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2024-02-05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World Soft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86.0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AUSTRALIE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9819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817784107165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9819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2024-02-05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ZARIB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985.0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QATAR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71080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8176 2165 7144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71080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2024-02-06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LE NOUVEL ATLAS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53.0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SUISSE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3648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627133569162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3648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2024-02-07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BYADI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84.0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CAMEROON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15527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817782905540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15527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2024-02-07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LAMMARI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ZGOUNDER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171.0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bresil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20725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817621767295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20725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2024-02-07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STE ARGANIA VELVETINE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246.0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JAPON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18365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817621705014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18365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2024-02-07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RABAT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ABLA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 AZUL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174.0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UNITED ARAB EMIRATES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14177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775129310730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14177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2024-02-08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RABAT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MOUIH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94.0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BELGIQUE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5932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728514795674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5932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2024-02-08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LE NOUVEL ATLAS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127.0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ITALY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8550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627133569287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8550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2024-02-09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RABAT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FENNICH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DELTA NORD AFRIQUE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971.0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ROMANIA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97633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97633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2024-02-12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EZZIOURI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106.0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8743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817580917627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8743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2024-02-13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RABAT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FENNICH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KATIA BELHACHEMI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37.0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france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1255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775143341170 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1255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2024-02-13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STE SALICE COS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310.0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HONG KONG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21400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817621706282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21400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2024-02-15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TIBOU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94.0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817782061042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7757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2024-02-15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BENIRUG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221.0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17488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817621738152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17488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2024-02-16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BADAK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Luxemburg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10018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8177 8206 1226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10018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2024-02-21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BENIRUGS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348.0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27519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817621738049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27519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2024-02-22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LE NOUVEL ATLAS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france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2973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627133569405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2973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2024-02-22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LE NOUVEL ATLAS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BELGIQUE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5495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627133569438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5495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2024-02-22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LE NOUVEL ATLAS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ITALY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2081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627133569390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2081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2024-02-22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108.0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8906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775292964168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8906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2024-02-23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BASSIT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54.0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Espagne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5548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815356835366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5548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2024-02-23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LE NOUVEL ATLAS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116.0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SWEDEN 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8193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627133569460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8193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2024-02-23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LE NOUVEL ATLAS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180.0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14821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627133569530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14821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2024-02-23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HOUEM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ABABRICK SARL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47.0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4191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613416457408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4191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2024-02-23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HOUEM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ABABRICK SARL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39.0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3371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613416457420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3371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2024-02-26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NAIM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FIN EXPRESS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283.0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SAUDI ARABIA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16978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815356835355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16978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2024-02-27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KNAUF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185.0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MEXICO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25494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775359654622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25494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2024-02-29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ZARIB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264.0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23000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817621657096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23000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2024-02-29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HOUEM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KNAUF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185.0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France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7796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730770314962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7796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2024-02-29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WORLDSOFT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245.0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20532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817784107143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20532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2024-03-04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140.0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HONG KONG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10278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622949787236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10278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2024-03-05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BENIRUGS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538.0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France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20085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817621738120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20085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2024-03-08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AF2T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277.0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QATAR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16937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817781998405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16937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2024-03-11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BASSIT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ABIPA INTL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125.0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CANADA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9910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775493778057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9910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2024-03-11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SWARMERS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305.0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France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10020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716726837350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10020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2024-03-11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SWARMERS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277.0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23239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716726837100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23239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2024-03-11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SWARMERS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57.0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4086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716726837555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4086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2024-03-12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STE ZINEGLOB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150.0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11882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775527734760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11882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2024-03-13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STE ARGANE AOUZAC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53.0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SUISSE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3784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713519295544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3784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2024-03-15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LE NOUVEL ATALS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135.0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ITALY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9538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627133569552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9538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2024-03-15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NAIM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220.0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UNITED ARAB EMIRATES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120,06/KG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656507914237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26400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2024-03-19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STE NWA STONE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CHINE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5155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713519195780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5155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2024-03-19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76.0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France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3464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817781999489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3464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2024-03-20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PORTE D'OR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343.0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ITALY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26153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718116266252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26153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2024-03-21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QLBS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SUISSE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3267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817782001518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3267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2024-03-21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NOMADEJEWELRY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168.0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15144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817782000040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15144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2024-03-23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PROSPECT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GOLD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817782141845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2024-03-25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BYADI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ROMANIA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10055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817782050181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10055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2024-03-26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RABAT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AMINE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289.0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AUSTRALIE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38500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728300652817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38500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2024-03-27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Bazar BOUCHTA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8250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736710517250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8250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2024-03-27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Bazar BOUCHTA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72.0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5950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736710517308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5950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2024-03-27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BYADI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KODECH GROUP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21.0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ISRAEL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6206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817782005579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6206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2024-03-27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NAIM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49.0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UNITED ARAB EMIRATES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7435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656507915830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7435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2024-03-28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STE ARGATLAS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150.0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11738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775783072274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11738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2024-03-28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LYDIE GUELLIER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113.0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9318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817621689117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9318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2024-03-29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QLSB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France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3084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817782001437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3084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2024-04-01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INCOM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itaLY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3592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775742900924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3592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2024-04-01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SWARMERS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197.0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France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6493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716726837599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6493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2024-04-01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SWARMERS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277.0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23305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716726837886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23305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2024-04-01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SWARMERS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57.0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4096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716726838047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4096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2024-04-01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SWARMERS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26.0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AUSTRALIE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4205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716726838080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4205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2024-04-01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Zineglob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135.0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Malysie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11077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775817040720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11077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2024-04-01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afrikesh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300.0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25995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718115650030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25995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2024-04-04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PORTE D'OR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303.0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27215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817621745084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27215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2024-04-05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TRADITIONAL ART GALLERY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21.0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mexico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gold spéciale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730770319770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2024-04-05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TRADITIONAL ART GALLERY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43.0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mexico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gold spéciale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730770319758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2024-04-06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ABABRICK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174.0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13777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638197411596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13777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2024-04-09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FES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EL OSSAMI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FES CARPET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93.0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Canada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10200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817781913391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10200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2024-04-12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FES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EL OSSAMI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FES CARPET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CANADA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gold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633746769126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2024-04-12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FES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EL OSSAMI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FES CARPET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23.0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Espagne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gold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633746769115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2024-04-12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NAIM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Inxpress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113.0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Costa Rica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13205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656507918265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13205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2024-04-12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UNITER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52.0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Hungary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4657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775816130770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4657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2024-04-15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la porte d’or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93.0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7380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817781921460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7380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2024-04-15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MOUNIB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IDNA FOOD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83.0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Macédoine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7880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817782908962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7880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2024-04-16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BENIRUGS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130.0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Canada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9890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817621878398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9890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2024-04-16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Zineglob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250.0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GERMANY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13216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776010594540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13216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2024-04-16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SWARMERS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419.0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France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13779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716726838117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13779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2024-04-16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SWARMERS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152.0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11300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716726838610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11300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2024-04-16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SWARMERS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Australie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9710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716726838698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9710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2024-04-16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SWARMERS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382.0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32217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716726838415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32217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2024-04-16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Zineglob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245.0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Malysie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19657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776148199672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19657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2024-04-16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BENIRUGS 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365.0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32862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817621738163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32862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2024-04-18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FES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EL OSSAMI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ADNANE BRITALS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124.0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10794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625455852007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10794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2024-04-19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Benirugs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112.0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8880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776087145806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8880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2024-04-22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AFRIKESH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132.0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AUSTRIA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9924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8177 8202 6912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9924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2024-04-23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ZINEGLOB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220.0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19125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776147998259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19125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2024-04-24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ABRAMS PADEL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224.0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pays Bas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11700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817782067327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11700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2024-04-25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afrikesh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290.0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23999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817782060610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23999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2024-04-25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BAZAR BOUCHTA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5786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649822510373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5786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2024-04-26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FES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EL OSSAMI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FES CARPET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34.0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3003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633746769170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3003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2024-04-26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LE NOUVEL ATLAS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136.0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Espagne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7800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627133569703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7800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2024-05-02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Benirugs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73.0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GB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4761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776156795535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4761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2024-05-02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FES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EL OSSAMI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FES CARPET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43.0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gold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633746769181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2024-05-03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Zineglob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180.0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Malysie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14580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776268731596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14580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2024-05-06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BAZAR YOUSSEF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Hong Kong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16664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730770321964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16664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2024-05-08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RABAT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MOUIH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Romanie GLS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48.0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Roumanie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3600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776284816952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3600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2024-05-08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BYADI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ATELIER99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154.0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14636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776292604414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14636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2024-05-08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BYADI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ATELIER99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66.0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10232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776291188830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10232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2024-05-08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BYADI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ATELIER99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66.0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10232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776292212948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10232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2024-05-08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BYADI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ATELIER99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66.0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10232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776292385361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10232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2024-05-08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BENIRUG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118.0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9355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776307886298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9355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2024-05-08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NAIM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LAMRAOUNA MED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GOLD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817621648827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2024-05-09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AFRIKESH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187.0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16677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718115650291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16677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2024-05-09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FES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EL OSSAMI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PALAIS D'ART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52.0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Suisse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3430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721114640761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3430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2024-05-13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FES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EL OSSAMI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ADNANE BRITAL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69.0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6158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817782913159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6158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2024-05-13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FES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EL OSSAMI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ADNANE BRITAL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69.0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6158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817782913159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6158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2024-05-13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FIRUKAWA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171.0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14623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776370949092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14623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2024-05-13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 TOSCA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74.0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6350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623068812293 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6350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2024-05-15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AFRIKESH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162.0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14414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7181 1565 0340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14414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2024-05-15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Zineglob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Malysie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9530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776413979757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9530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2024-05-16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MAXWIL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Portugal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6457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744692807540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6457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2024-05-16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RABAT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FENNICH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LAM KENITRA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192.0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SERBIA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14784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776411160478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14784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2024-05-20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BENIRUG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117.0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9276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776539601489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9276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2024-05-20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BAZAR YOUSSEF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132.0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Hong Kong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11200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744692808031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11200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2024-05-21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Natus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88.0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France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3866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803584874983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3866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2024-05-22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THE SWARMERS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24.0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2279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716726838735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2279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2024-05-22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afrikesh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190.0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16898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718115650361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16898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2024-05-22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popham design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111.0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Germany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5330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817781996159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5330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2024-05-23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LE NOUVEL ATLAS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Italie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2200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62713356920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2200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2024-05-23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LE NOUVEL ATLAS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39.0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Grèce 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2342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627133569931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2342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2024-05-23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RABAT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MOUIH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56.0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GERmany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4110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817782027643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4110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2024-05-23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ABDERRAHIM TACHABARAATE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140.0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CANADA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11358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718116757251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11358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2024-05-23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RABAT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MOUIH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56.0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GERMANY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4110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817782027643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4110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2024-05-24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LE NOUVEL ATLAS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Italie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2200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62713356920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2200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2024-05-24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LE NOUVEL ATLAS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39.0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Grèce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2342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627133569931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2342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2024-05-27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AFRIKESH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8887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817725297991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8887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2024-05-29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Maxwill Furniture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182.0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GERMANY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11475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776594248825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11475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2024-05-29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FES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EL OSSAMI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FES CARPET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104.0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7918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633746769295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7918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2024-05-30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Maxwill Furniture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182.0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GERMANY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11475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776594248825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11475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2024-05-30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NAIM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33.0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UAE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4566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656507922110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4566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2024-05-30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FES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EL OSSAMI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FES CARPET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3400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633746769332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3400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2024-05-30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ABABRICK SARL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168.0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13303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613416457496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13303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2024-05-31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97.0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8620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625638250868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8620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2024-05-31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LE NOUVEL ATLAS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390.0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Inde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27150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627133569942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27150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2024-05-31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THE  SWARMERS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519.0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France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17057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716726838757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17057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2024-05-31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LAMMARI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JESA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790.0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Italie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67650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776807988816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67650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2024-05-31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LAMMARI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JESA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764.0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SPAIN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38795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776808216023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38795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2024-06-05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ZARIB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221.0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19600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815354764941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19600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2024-06-05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FES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EL OSSAMI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LEAR CORP MEKNES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855.0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CHINE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80286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776738952546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80286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2024-06-05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BAZAR BOCHTA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159.0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13096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649822511325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13096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2024-06-05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ZARIB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463.0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41022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817725305592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41022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2024-06-06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LE NOUVEL ATLAS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47.0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Bulgarie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4050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627133570063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4050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2024-06-07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ZELIJ TAYIBI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132.0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10500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744692810330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10500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2024-06-10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 TOSKA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43.0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Espagne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2562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623068812308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2562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2024-06-10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ZARIB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614.0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49731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817725305607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49731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2024-06-11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STE LABBOHO MOROCCO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99.0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7854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817782032929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7854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2024-06-11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STE ZINEGLOB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280.0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24822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776849172719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24822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2024-06-12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STE ZINEGLOB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280.0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23940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776849172719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23940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2024-06-12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ZARIB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382.0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33852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817725305559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33852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2024-06-12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ZARIB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93.0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ITALY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7677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815354764952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7677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2024-06-13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ZARIB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633.0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51270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817725305537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51270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2024-06-19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Maxwill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46.0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France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3500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776979918178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3500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2024-06-19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BAZAR BOUCHTA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109.0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8644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649822511884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8644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2024-06-20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LE NOUVEL ATLAS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6432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627133570074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6432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2024-06-21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RABAT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FENNICH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SARA SAHRAOUI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67.0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7385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817944160764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7385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2024-06-21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RABAT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FENNICH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SARA SAHRAOUI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53.0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5850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817944160753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5850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2024-06-24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RABAT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MOUIH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128.0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11365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817725291710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11365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2024-06-25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HOUEM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TVDB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27.0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japon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5899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713634270359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5899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2024-06-25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BENMAS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140.0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12428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817782074638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12428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2024-06-26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FES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EL OSSAMI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ADNANE BRITALS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79.0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7030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625455852213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7030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2024-06-26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RABAT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MOUIH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MIA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22.0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Italie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1950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777082941818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1950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2024-06-27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BEN ASBAN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74.0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CANADA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5880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404310191128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5880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2024-06-27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NEDA ARTISANAT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120.0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9513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729367248544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9513</w:t>
            </w:r>
          </w:p>
        </w:tc>
      </w:tr>
    </w:tbl>
    <w:p>
      <w:pPr>
        <w:pStyle w:val="Heading2"/>
      </w:pPr>
      <w:r>
        <w:t>Graphique des Données Export</w:t>
      </w:r>
    </w:p>
    <w:p>
      <w:r>
        <w:drawing>
          <wp:inline xmlns:a="http://schemas.openxmlformats.org/drawingml/2006/main" xmlns:pic="http://schemas.openxmlformats.org/drawingml/2006/picture">
            <wp:extent cx="4572000" cy="32657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Données Import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fill="CCCCCC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type="dxa" w:w="720"/>
            <w:shd w:fill="CCCCCC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VILLE</w:t>
            </w:r>
          </w:p>
        </w:tc>
        <w:tc>
          <w:tcPr>
            <w:tcW w:type="dxa" w:w="720"/>
            <w:shd w:fill="CCCCCC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COMMERCIAL</w:t>
            </w:r>
          </w:p>
        </w:tc>
        <w:tc>
          <w:tcPr>
            <w:tcW w:type="dxa" w:w="720"/>
            <w:shd w:fill="CCCCCC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CLIENT</w:t>
            </w:r>
          </w:p>
        </w:tc>
        <w:tc>
          <w:tcPr>
            <w:tcW w:type="dxa" w:w="720"/>
            <w:shd w:fill="CCCCCC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POIDS  REEL / VOLUMETRIQUE</w:t>
            </w:r>
          </w:p>
        </w:tc>
        <w:tc>
          <w:tcPr>
            <w:tcW w:type="dxa" w:w="720"/>
            <w:shd w:fill="CCCCCC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TYPE D'OPÉRATION</w:t>
            </w:r>
          </w:p>
        </w:tc>
        <w:tc>
          <w:tcPr>
            <w:tcW w:type="dxa" w:w="720"/>
            <w:shd w:fill="CCCCCC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DESTINATION</w:t>
            </w:r>
          </w:p>
        </w:tc>
        <w:tc>
          <w:tcPr>
            <w:tcW w:type="dxa" w:w="720"/>
            <w:shd w:fill="CCCCCC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PRIX PROPOSE</w:t>
            </w:r>
          </w:p>
        </w:tc>
        <w:tc>
          <w:tcPr>
            <w:tcW w:type="dxa" w:w="720"/>
            <w:shd w:fill="CCCCCC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type="dxa" w:w="720"/>
            <w:shd w:fill="CCCCCC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AWB / LTA</w:t>
            </w:r>
          </w:p>
        </w:tc>
        <w:tc>
          <w:tcPr>
            <w:tcW w:type="dxa" w:w="720"/>
            <w:shd w:fill="CCCCCC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STATUT</w:t>
            </w:r>
          </w:p>
        </w:tc>
        <w:tc>
          <w:tcPr>
            <w:tcW w:type="dxa" w:w="720"/>
            <w:shd w:fill="CCCCCC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XX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2024-01-03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RABAT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MOUIH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CASTOOL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88.0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8119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774888025277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8119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2024-01-04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LAMMARI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RESEAU EXPRESS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142.0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CHINE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17104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789208700499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17104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2024-01-05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HOUEM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POLYDESIGNS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86.0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7936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774700956410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7936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2024-01-05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BENIRUGS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350.0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SUISSE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33795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774823076042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33795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2024-01-09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125.0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ITALY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7121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775001498380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7121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2024-01-09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LAMMARI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RESEAU EXPRESS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98.0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CHINE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9682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774749263321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9682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2024-01-15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RABAT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MOUIH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RAYANRUGS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22.0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3695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774837549494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3695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2024-01-17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LAMMARI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RESEAU EXPRESS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33.0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TAIWAN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6666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774886908666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6666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2024-01-18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BASSIT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MCI SANTE ANIMALE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33.0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France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3622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774854741285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3622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2024-01-18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RABAT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ABLA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OXAL INDUSTRIE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CHINE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11679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774980537276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11679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2024-01-22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HOUEM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NEGOFOUR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144.0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Austria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8526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774888649947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8526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2024-01-25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UNITER MAROC checkpoint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143.0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BANGLADESH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18100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774920859870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18100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2024-01-25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LAMMARI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EUROLUX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87.0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ITALY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5166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774940995655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5166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2024-01-25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UNITER MAROC checkpoint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143.0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BANGLADESH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18100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774920859870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18100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2024-01-26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RABAT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FENNICH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LEAR ENGINEERING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206.0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GERMANY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12182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774979856438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12182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2024-01-29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Maroc positionnement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Netherlands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6161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774940432565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6161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2024-01-29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LAMMARI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CONSORTIUM MAROCAIN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INDE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16741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774952627521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16741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2024-01-29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FES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EL OSSAMI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BESFAD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CHINE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8215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775016965112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8215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2024-01-31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HOUEM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Maersk Container Industry AS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148.0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Danemark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9436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775013995322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9436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2024-02-12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HOUEM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POLYDESIGN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86.0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8241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775162642078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8241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2024-02-12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BYADI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BELGIQUE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10000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775150075172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10000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2024-02-13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RABAT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FENNICH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CAMINO DEPORTE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162.0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France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11800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775208444162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11800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2024-02-13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BYADI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Global Safety &amp; Energy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288.0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France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16362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775163951456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16362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2024-02-13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RABAT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MOUIH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somayar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56.0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Armenia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8000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775205795758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8000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2024-02-14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MOMYCNFORT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JAPON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8768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775191479591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8768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2024-02-16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BASSIT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189.0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SWEDEN 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13000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775239027238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13000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2024-02-20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PWL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52.0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CHINE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8602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775523241707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8602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2024-02-23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BASSIT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51.0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GERMANY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5182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775291665104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5182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2024-02-23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RABAT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ABLA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HOUSE OF BEAU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138.0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France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4674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775876431254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4674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2024-02-26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BASSIT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INOX AERIEN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France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5355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775329405431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5355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2024-02-29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RABAT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FENNICH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LEAR ENGINEERING SALE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347.0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Espagne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19706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775366628638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19706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2024-03-01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MOUNIB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ANALAS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261.0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TURKEY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25036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7754 0161 4854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25036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2024-03-01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RABAT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MOUIH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NETHUB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101.0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france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5991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775378481074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5991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2024-03-04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HOUEM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POLYDESIGN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86.0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8352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775397126940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8352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2024-03-04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RABAT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ABLA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OXAL INDUSTRIE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28.0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CHINE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6077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775395963152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6077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2024-03-05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TARIB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BENIRUGS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538.0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France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29312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775707945012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29312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2024-03-07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BYADI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MEDESTIC SARL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4651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775453204779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4651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2024-03-07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BYADI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MEDESTIC SARL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BELGIQUE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5754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775452694863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5754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2024-03-07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MOUNIB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PROMICRO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36.0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SINGAPORE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775467825791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7768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2024-03-12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NAIM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uisteel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ITALY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3155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775600067276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3155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2024-03-12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BYADI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LIGHTING FUTURE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129.0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CHINE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12244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775510160982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12244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2024-03-13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RABAT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FENNICH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CAMINO DEPORTE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89.0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France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6706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775528995351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6706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2024-03-13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BYADI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LIGHTING FUTURE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215.0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CHINE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20383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775528230414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20383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2024-03-13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FILALI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eurolux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22.0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Greece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3173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775557189876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3173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2024-03-19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RABAT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ABLA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HOUSE OF BEAU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138.0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France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8800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775876431232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8800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2024-03-19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BYADI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decathlon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CHINE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3506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775557648115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3506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2024-03-20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MOUNIB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ASSLASEC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21.0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TURKEY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3862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775615617671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3862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2024-03-21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HOUEM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virmousil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329.0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CHINE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31171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775689049683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31171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2024-03-27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BYADI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467.0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CHINE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44231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737335168215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44231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2024-03-27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RABAT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AMINE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SCRIM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151.0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KOREA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14326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775723138666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14326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2024-03-29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Ste Nouvelle Cosarno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Espagne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4997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713517901650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4997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2024-04-04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polYDESIGN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8145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775842686832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8145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2024-04-15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RABAT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ABLA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14.0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QATAR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2779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715850140976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2779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2024-04-15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NOUVELLE COSARNO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81.0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Espagne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4812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713517901970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4812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2024-04-16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FILALI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HEXCEL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89.0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France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5690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775973209776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5690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2024-04-17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BYADI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280.0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CHINE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27595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776050817245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27595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2024-04-18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NAIM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HEALTHCAREBIOTEK SARL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288.0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Irlande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17670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776071181790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17670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2024-04-18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MOUNIB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ESS SERVICES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99.0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11334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775979305094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11334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2024-04-19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BYADI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Medestic SARL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Belgique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2796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776010532287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2796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2024-04-19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STE RECOING JACQUETY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116.0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Canada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13300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776070539780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13300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2024-04-22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BYADI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ST OUEN L'AUMONE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115.0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France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7340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741431797413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7340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2024-04-24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UNITER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chine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9580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776089606183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9580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2024-05-07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HARRAK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POLYDESIGN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86.0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8241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776271627520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8241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2024-05-10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FILALI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eurolux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370.0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chine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44461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776461351944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44461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2024-05-13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STE NOUVELLE COSARNO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23.0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Spain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2981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713517902874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2981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2024-05-15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FILALI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mc pharma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74.0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france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5600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776433613080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5600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2024-05-16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HOUEM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Furukawa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284.0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Germany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16780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776414712666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16780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2024-05-16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HOUEM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POLYDESIGN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South Korea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8726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776374004786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8726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2024-05-17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BELFASSI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DELIMAR AGADIR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FRANCE VERS L'Italie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1225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713521396061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1225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2024-05-23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RABAT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AMINE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LED SPA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312.0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Italie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22490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776539506661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22490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2024-05-30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LAMMARI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silent-believers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Espagne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6481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776783957963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6481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2024-05-30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NAIM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GROUP HOME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19.5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France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2 557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776666035877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2 557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2024-06-03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HOUEM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INTERNATIONAL BUSINEES FREIGHT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139.0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chine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14055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776706838371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14055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2024-06-06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LAMMARI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JESA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AUSTRIA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4926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776808421440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4926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2024-06-12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LAMMARI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eurolux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27.0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CHINE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6142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777048950380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6142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2024-06-13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HOUEM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POLYDESIGN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100.0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South Korea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10500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776870216316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10500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2024-06-25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RABAT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MOUIH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 xml:space="preserve">MIA  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15.0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Roumanie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2251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all in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777050707693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2251</w:t>
            </w:r>
          </w:p>
        </w:tc>
      </w:tr>
      <w:tr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2024-06-25 00:00:00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HOUEM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Polydesign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86.0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USA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7838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HF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777069065938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OFFRE ACCEPTÉE</w:t>
            </w:r>
          </w:p>
        </w:tc>
        <w:tc>
          <w:tcPr>
            <w:tcW w:type="dxa" w:w="720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7838</w:t>
            </w:r>
          </w:p>
        </w:tc>
      </w:tr>
    </w:tbl>
    <w:p>
      <w:pPr>
        <w:pStyle w:val="Heading2"/>
      </w:pPr>
      <w:r>
        <w:t>Graphique des Données Import</w:t>
      </w:r>
    </w:p>
    <w:p>
      <w:r>
        <w:drawing>
          <wp:inline xmlns:a="http://schemas.openxmlformats.org/drawingml/2006/main" xmlns:pic="http://schemas.openxmlformats.org/drawingml/2006/picture">
            <wp:extent cx="4572000" cy="326571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Données Finales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shd w:fill="CCCCCC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VILLE</w:t>
            </w:r>
          </w:p>
        </w:tc>
        <w:tc>
          <w:tcPr>
            <w:tcW w:type="dxa" w:w="1234"/>
            <w:shd w:fill="CCCCCC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TYPE D'OPÉRATION</w:t>
            </w:r>
          </w:p>
        </w:tc>
        <w:tc>
          <w:tcPr>
            <w:tcW w:type="dxa" w:w="1234"/>
            <w:shd w:fill="CCCCCC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OFFRE ACCEPTÉE</w:t>
            </w:r>
          </w:p>
        </w:tc>
        <w:tc>
          <w:tcPr>
            <w:tcW w:type="dxa" w:w="1234"/>
            <w:shd w:fill="CCCCCC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OFFRE ANNULÉE</w:t>
            </w:r>
          </w:p>
        </w:tc>
        <w:tc>
          <w:tcPr>
            <w:tcW w:type="dxa" w:w="1234"/>
            <w:shd w:fill="CCCCCC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OFFRE EN INSTANCE</w:t>
            </w:r>
          </w:p>
        </w:tc>
        <w:tc>
          <w:tcPr>
            <w:tcW w:type="dxa" w:w="1234"/>
            <w:shd w:fill="CCCCCC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Somme PRIX PROPOSE</w:t>
            </w:r>
          </w:p>
        </w:tc>
        <w:tc>
          <w:tcPr>
            <w:tcW w:type="dxa" w:w="1234"/>
            <w:shd w:fill="CCCCCC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b/>
                <w:sz w:val="24"/>
              </w:rPr>
              <w:t>Somme_Ligne</w:t>
            </w:r>
          </w:p>
        </w:tc>
      </w:tr>
      <w:tr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38.0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15.0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771741.0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63.0</w:t>
            </w:r>
          </w:p>
        </w:tc>
      </w:tr>
      <w:tr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AGADIR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27315.0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10.0</w:t>
            </w:r>
          </w:p>
        </w:tc>
      </w:tr>
      <w:tr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22.0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36.0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42.0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309409.0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100.0</w:t>
            </w:r>
          </w:p>
        </w:tc>
      </w:tr>
      <w:tr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34.0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66.0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68.0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382678.0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168.0</w:t>
            </w:r>
          </w:p>
        </w:tc>
      </w:tr>
      <w:tr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CASA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THIRD PARTY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0.0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4.0</w:t>
            </w:r>
          </w:p>
        </w:tc>
      </w:tr>
      <w:tr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FES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13.0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18.0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138377.0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36.0</w:t>
            </w:r>
          </w:p>
        </w:tc>
      </w:tr>
      <w:tr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FES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8215.0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8.0</w:t>
            </w:r>
          </w:p>
        </w:tc>
      </w:tr>
      <w:tr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FES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THIRD PARTY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0.0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0.0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2.0</w:t>
            </w:r>
          </w:p>
        </w:tc>
      </w:tr>
      <w:tr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52.0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0.0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182.0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881214.0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234.0</w:t>
            </w:r>
          </w:p>
        </w:tc>
      </w:tr>
      <w:tr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0.0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63107.0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5.0</w:t>
            </w:r>
          </w:p>
        </w:tc>
      </w:tr>
      <w:tr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MARRAKECH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THIRD PARTY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0.0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13905.0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4.0</w:t>
            </w:r>
          </w:p>
        </w:tc>
      </w:tr>
      <w:tr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RABAT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14.0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19.0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12.0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219894.0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45.0</w:t>
            </w:r>
          </w:p>
        </w:tc>
      </w:tr>
      <w:tr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RABAT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16.0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46.0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44.0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149275.0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106.0</w:t>
            </w:r>
          </w:p>
        </w:tc>
      </w:tr>
      <w:tr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RABAT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THIRD PARTY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0.0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0.0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3.0</w:t>
            </w:r>
          </w:p>
        </w:tc>
      </w:tr>
      <w:tr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EXPORT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48.0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28.0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369230.0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85.0</w:t>
            </w:r>
          </w:p>
        </w:tc>
      </w:tr>
      <w:tr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IMPORT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20.0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35.0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5.0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224379.0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60.0</w:t>
            </w:r>
          </w:p>
        </w:tc>
      </w:tr>
      <w:tr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TANGER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THIRD PARTY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1.0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6425.0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6.0</w:t>
            </w:r>
          </w:p>
        </w:tc>
      </w:tr>
      <w:tr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nan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270.0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280.0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389.0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3565164.0</w:t>
            </w:r>
          </w:p>
        </w:tc>
        <w:tc>
          <w:tcPr>
            <w:tcW w:type="dxa" w:w="1234"/>
            <w:shd w:fill="FFFFFF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sz w:val="22"/>
              </w:rPr>
              <w:t>939.0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