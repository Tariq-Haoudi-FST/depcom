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des Données Groupées</w:t>
      </w:r>
    </w:p>
    <w:p>
      <w:pPr>
        <w:pStyle w:val="Heading2"/>
      </w:pPr>
      <w:r>
        <w:t>Données Groupées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VILLE</w:t>
            </w:r>
          </w:p>
        </w:tc>
        <w:tc>
          <w:tcPr>
            <w:tcW w:type="dxa" w:w="665"/>
          </w:tcPr>
          <w:p>
            <w:r>
              <w:t>COMMERCIAL</w:t>
            </w:r>
          </w:p>
        </w:tc>
        <w:tc>
          <w:tcPr>
            <w:tcW w:type="dxa" w:w="665"/>
          </w:tcPr>
          <w:p>
            <w:r>
              <w:t>MOTIFE</w:t>
            </w:r>
          </w:p>
        </w:tc>
        <w:tc>
          <w:tcPr>
            <w:tcW w:type="dxa" w:w="665"/>
          </w:tcPr>
          <w:p>
            <w:r>
              <w:t>AERONOTIQUE</w:t>
            </w:r>
          </w:p>
        </w:tc>
        <w:tc>
          <w:tcPr>
            <w:tcW w:type="dxa" w:w="665"/>
          </w:tcPr>
          <w:p>
            <w:r>
              <w:t>ARTISANAT</w:t>
            </w:r>
          </w:p>
        </w:tc>
        <w:tc>
          <w:tcPr>
            <w:tcW w:type="dxa" w:w="665"/>
          </w:tcPr>
          <w:p>
            <w:r>
              <w:t xml:space="preserve">ARTISANAT </w:t>
            </w:r>
          </w:p>
        </w:tc>
        <w:tc>
          <w:tcPr>
            <w:tcW w:type="dxa" w:w="665"/>
          </w:tcPr>
          <w:p>
            <w:r>
              <w:t>AUTOMOTIVE</w:t>
            </w:r>
          </w:p>
        </w:tc>
        <w:tc>
          <w:tcPr>
            <w:tcW w:type="dxa" w:w="665"/>
          </w:tcPr>
          <w:p>
            <w:r>
              <w:t>CARPET</w:t>
            </w:r>
          </w:p>
        </w:tc>
        <w:tc>
          <w:tcPr>
            <w:tcW w:type="dxa" w:w="665"/>
          </w:tcPr>
          <w:p>
            <w:r>
              <w:t>ECOMMERCE</w:t>
            </w:r>
          </w:p>
        </w:tc>
        <w:tc>
          <w:tcPr>
            <w:tcW w:type="dxa" w:w="665"/>
          </w:tcPr>
          <w:p>
            <w:r>
              <w:t>REGULAR</w:t>
            </w:r>
          </w:p>
        </w:tc>
        <w:tc>
          <w:tcPr>
            <w:tcW w:type="dxa" w:w="665"/>
          </w:tcPr>
          <w:p>
            <w:r>
              <w:t>TEXTILE</w:t>
            </w:r>
          </w:p>
        </w:tc>
        <w:tc>
          <w:tcPr>
            <w:tcW w:type="dxa" w:w="665"/>
          </w:tcPr>
          <w:p>
            <w:r>
              <w:t>Total</w:t>
            </w:r>
          </w:p>
        </w:tc>
        <w:tc>
          <w:tcPr>
            <w:tcW w:type="dxa" w:w="665"/>
          </w:tcPr>
          <w:p>
            <w:r>
              <w:t>Sum_OC</w:t>
            </w:r>
          </w:p>
        </w:tc>
      </w:tr>
      <w:tr>
        <w:tc>
          <w:tcPr>
            <w:tcW w:type="dxa" w:w="665"/>
          </w:tcPr>
          <w:p>
            <w:r>
              <w:t>agadir</w:t>
            </w:r>
          </w:p>
        </w:tc>
        <w:tc>
          <w:tcPr>
            <w:tcW w:type="dxa" w:w="665"/>
          </w:tcPr>
          <w:p>
            <w:r>
              <w:t>BELFASSI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agadir</w:t>
            </w:r>
          </w:p>
        </w:tc>
        <w:tc>
          <w:tcPr>
            <w:tcW w:type="dxa" w:w="665"/>
          </w:tcPr>
          <w:p>
            <w:r>
              <w:t>BELFASSI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FILALI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FILALI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LAMMARI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LAMMARI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MOUSSA</w:t>
            </w:r>
          </w:p>
        </w:tc>
        <w:tc>
          <w:tcPr>
            <w:tcW w:type="dxa" w:w="665"/>
          </w:tcPr>
          <w:p>
            <w:r>
              <w:t>MAJ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MOUSSA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NAIM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NAIM</w:t>
            </w:r>
          </w:p>
        </w:tc>
        <w:tc>
          <w:tcPr>
            <w:tcW w:type="dxa" w:w="665"/>
          </w:tcPr>
          <w:p>
            <w:r>
              <w:t xml:space="preserve">OC 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fes</w:t>
            </w:r>
          </w:p>
        </w:tc>
        <w:tc>
          <w:tcPr>
            <w:tcW w:type="dxa" w:w="665"/>
          </w:tcPr>
          <w:p>
            <w:r>
              <w:t>ELOSSAMI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fes</w:t>
            </w:r>
          </w:p>
        </w:tc>
        <w:tc>
          <w:tcPr>
            <w:tcW w:type="dxa" w:w="665"/>
          </w:tcPr>
          <w:p>
            <w:r>
              <w:t>ELOSSAMI</w:t>
            </w:r>
          </w:p>
        </w:tc>
        <w:tc>
          <w:tcPr>
            <w:tcW w:type="dxa" w:w="665"/>
          </w:tcPr>
          <w:p>
            <w:r>
              <w:t xml:space="preserve">OC 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fes</w:t>
            </w:r>
          </w:p>
        </w:tc>
        <w:tc>
          <w:tcPr>
            <w:tcW w:type="dxa" w:w="665"/>
          </w:tcPr>
          <w:p>
            <w:r>
              <w:t>ELOSSAMI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marrakech</w:t>
            </w:r>
          </w:p>
        </w:tc>
        <w:tc>
          <w:tcPr>
            <w:tcW w:type="dxa" w:w="665"/>
          </w:tcPr>
          <w:p>
            <w:r>
              <w:t>TARIB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marrakech</w:t>
            </w:r>
          </w:p>
        </w:tc>
        <w:tc>
          <w:tcPr>
            <w:tcW w:type="dxa" w:w="665"/>
          </w:tcPr>
          <w:p>
            <w:r>
              <w:t>TARIB</w:t>
            </w:r>
          </w:p>
        </w:tc>
        <w:tc>
          <w:tcPr>
            <w:tcW w:type="dxa" w:w="665"/>
          </w:tcPr>
          <w:p>
            <w:r>
              <w:t xml:space="preserve">OC 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marrakech</w:t>
            </w:r>
          </w:p>
        </w:tc>
        <w:tc>
          <w:tcPr>
            <w:tcW w:type="dxa" w:w="665"/>
          </w:tcPr>
          <w:p>
            <w:r>
              <w:t>TARIB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AGENCE FES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AGENCE MOHAMED V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AGENCE TANGER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ARRAS</w:t>
            </w:r>
          </w:p>
        </w:tc>
        <w:tc>
          <w:tcPr>
            <w:tcW w:type="dxa" w:w="665"/>
          </w:tcPr>
          <w:p>
            <w:r>
              <w:t>MAJ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BOUFTILA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ABLA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ABLA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FENNICH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MOUIH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DARIF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DARIF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HARRAK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HARRAK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Total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75</w:t>
            </w:r>
          </w:p>
        </w:tc>
        <w:tc>
          <w:tcPr>
            <w:tcW w:type="dxa" w:w="665"/>
          </w:tcPr>
          <w:p>
            <w:r>
              <w:t>299</w:t>
            </w:r>
          </w:p>
        </w:tc>
      </w:tr>
    </w:tbl>
    <w:p>
      <w:pPr>
        <w:pStyle w:val="Heading2"/>
      </w:pPr>
      <w:r>
        <w:t>Données Groupées par VILLE, COMMERCIAL, et MOTIFE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VILLE</w:t>
            </w:r>
          </w:p>
        </w:tc>
        <w:tc>
          <w:tcPr>
            <w:tcW w:type="dxa" w:w="2160"/>
          </w:tcPr>
          <w:p>
            <w:r>
              <w:t>COMMERCIAL</w:t>
            </w:r>
          </w:p>
        </w:tc>
        <w:tc>
          <w:tcPr>
            <w:tcW w:type="dxa" w:w="2160"/>
          </w:tcPr>
          <w:p>
            <w:r>
              <w:t>MOTIFE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</w:tr>
      <w:tr>
        <w:tc>
          <w:tcPr>
            <w:tcW w:type="dxa" w:w="2160"/>
          </w:tcPr>
          <w:p>
            <w:r>
              <w:t>AGADIR</w:t>
            </w:r>
          </w:p>
        </w:tc>
        <w:tc>
          <w:tcPr>
            <w:tcW w:type="dxa" w:w="2160"/>
          </w:tcPr>
          <w:p>
            <w:r>
              <w:t>BELFASSI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AGADIR</w:t>
            </w:r>
          </w:p>
        </w:tc>
        <w:tc>
          <w:tcPr>
            <w:tcW w:type="dxa" w:w="2160"/>
          </w:tcPr>
          <w:p>
            <w:r>
              <w:t>BELFASSI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CASABLANCA</w:t>
            </w:r>
          </w:p>
        </w:tc>
        <w:tc>
          <w:tcPr>
            <w:tcW w:type="dxa" w:w="2160"/>
          </w:tcPr>
          <w:p>
            <w:r>
              <w:t>FILALI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CASABLANCA</w:t>
            </w:r>
          </w:p>
        </w:tc>
        <w:tc>
          <w:tcPr>
            <w:tcW w:type="dxa" w:w="2160"/>
          </w:tcPr>
          <w:p>
            <w:r>
              <w:t>FILALI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CASABLANCA</w:t>
            </w:r>
          </w:p>
        </w:tc>
        <w:tc>
          <w:tcPr>
            <w:tcW w:type="dxa" w:w="2160"/>
          </w:tcPr>
          <w:p>
            <w:r>
              <w:t>LAMMARI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CASABLANCA</w:t>
            </w:r>
          </w:p>
        </w:tc>
        <w:tc>
          <w:tcPr>
            <w:tcW w:type="dxa" w:w="2160"/>
          </w:tcPr>
          <w:p>
            <w:r>
              <w:t>LAMMARI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CASABLANCA</w:t>
            </w:r>
          </w:p>
        </w:tc>
        <w:tc>
          <w:tcPr>
            <w:tcW w:type="dxa" w:w="2160"/>
          </w:tcPr>
          <w:p>
            <w:r>
              <w:t>MOUSSA</w:t>
            </w:r>
          </w:p>
        </w:tc>
        <w:tc>
          <w:tcPr>
            <w:tcW w:type="dxa" w:w="2160"/>
          </w:tcPr>
          <w:p>
            <w:r>
              <w:t>MAJ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CASABLANCA</w:t>
            </w:r>
          </w:p>
        </w:tc>
        <w:tc>
          <w:tcPr>
            <w:tcW w:type="dxa" w:w="2160"/>
          </w:tcPr>
          <w:p>
            <w:r>
              <w:t>MOUSSA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CASABLANCA</w:t>
            </w:r>
          </w:p>
        </w:tc>
        <w:tc>
          <w:tcPr>
            <w:tcW w:type="dxa" w:w="2160"/>
          </w:tcPr>
          <w:p>
            <w:r>
              <w:t>NAIM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FES</w:t>
            </w:r>
          </w:p>
        </w:tc>
        <w:tc>
          <w:tcPr>
            <w:tcW w:type="dxa" w:w="2160"/>
          </w:tcPr>
          <w:p>
            <w:r>
              <w:t>ELOSSAMI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FES</w:t>
            </w:r>
          </w:p>
        </w:tc>
        <w:tc>
          <w:tcPr>
            <w:tcW w:type="dxa" w:w="2160"/>
          </w:tcPr>
          <w:p>
            <w:r>
              <w:t>ELOSSAMI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MARRAKECH</w:t>
            </w:r>
          </w:p>
        </w:tc>
        <w:tc>
          <w:tcPr>
            <w:tcW w:type="dxa" w:w="2160"/>
          </w:tcPr>
          <w:p>
            <w:r>
              <w:t>TARIB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MARRAKECH</w:t>
            </w:r>
          </w:p>
        </w:tc>
        <w:tc>
          <w:tcPr>
            <w:tcW w:type="dxa" w:w="2160"/>
          </w:tcPr>
          <w:p>
            <w:r>
              <w:t>TARIB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NANVAL</w:t>
            </w:r>
          </w:p>
        </w:tc>
        <w:tc>
          <w:tcPr>
            <w:tcW w:type="dxa" w:w="2160"/>
          </w:tcPr>
          <w:p>
            <w:r>
              <w:t>AGENCE FES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NANVAL</w:t>
            </w:r>
          </w:p>
        </w:tc>
        <w:tc>
          <w:tcPr>
            <w:tcW w:type="dxa" w:w="2160"/>
          </w:tcPr>
          <w:p>
            <w:r>
              <w:t>AGENCE MOHAMED V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NANVAL</w:t>
            </w:r>
          </w:p>
        </w:tc>
        <w:tc>
          <w:tcPr>
            <w:tcW w:type="dxa" w:w="2160"/>
          </w:tcPr>
          <w:p>
            <w:r>
              <w:t>AGENCE TANGER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NANVAL</w:t>
            </w:r>
          </w:p>
        </w:tc>
        <w:tc>
          <w:tcPr>
            <w:tcW w:type="dxa" w:w="2160"/>
          </w:tcPr>
          <w:p>
            <w:r>
              <w:t>ARRAS</w:t>
            </w:r>
          </w:p>
        </w:tc>
        <w:tc>
          <w:tcPr>
            <w:tcW w:type="dxa" w:w="2160"/>
          </w:tcPr>
          <w:p>
            <w:r>
              <w:t>MAJ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NANVAL</w:t>
            </w:r>
          </w:p>
        </w:tc>
        <w:tc>
          <w:tcPr>
            <w:tcW w:type="dxa" w:w="2160"/>
          </w:tcPr>
          <w:p>
            <w:r>
              <w:t>BOUFTILA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RABAT</w:t>
            </w:r>
          </w:p>
        </w:tc>
        <w:tc>
          <w:tcPr>
            <w:tcW w:type="dxa" w:w="2160"/>
          </w:tcPr>
          <w:p>
            <w:r>
              <w:t>ABLA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RABAT</w:t>
            </w:r>
          </w:p>
        </w:tc>
        <w:tc>
          <w:tcPr>
            <w:tcW w:type="dxa" w:w="2160"/>
          </w:tcPr>
          <w:p>
            <w:r>
              <w:t>ABLA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RABAT</w:t>
            </w:r>
          </w:p>
        </w:tc>
        <w:tc>
          <w:tcPr>
            <w:tcW w:type="dxa" w:w="2160"/>
          </w:tcPr>
          <w:p>
            <w:r>
              <w:t>FENNICH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RABAT</w:t>
            </w:r>
          </w:p>
        </w:tc>
        <w:tc>
          <w:tcPr>
            <w:tcW w:type="dxa" w:w="2160"/>
          </w:tcPr>
          <w:p>
            <w:r>
              <w:t>MOUIH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TANGER</w:t>
            </w:r>
          </w:p>
        </w:tc>
        <w:tc>
          <w:tcPr>
            <w:tcW w:type="dxa" w:w="2160"/>
          </w:tcPr>
          <w:p>
            <w:r>
              <w:t>DARIF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TANGER</w:t>
            </w:r>
          </w:p>
        </w:tc>
        <w:tc>
          <w:tcPr>
            <w:tcW w:type="dxa" w:w="2160"/>
          </w:tcPr>
          <w:p>
            <w:r>
              <w:t>DARIF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TANGER</w:t>
            </w:r>
          </w:p>
        </w:tc>
        <w:tc>
          <w:tcPr>
            <w:tcW w:type="dxa" w:w="2160"/>
          </w:tcPr>
          <w:p>
            <w:r>
              <w:t>HARRAK</w:t>
            </w:r>
          </w:p>
        </w:tc>
        <w:tc>
          <w:tcPr>
            <w:tcW w:type="dxa" w:w="2160"/>
          </w:tcPr>
          <w:p>
            <w:r>
              <w:t>OC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TANGER</w:t>
            </w:r>
          </w:p>
        </w:tc>
        <w:tc>
          <w:tcPr>
            <w:tcW w:type="dxa" w:w="2160"/>
          </w:tcPr>
          <w:p>
            <w:r>
              <w:t>HARRAK</w:t>
            </w:r>
          </w:p>
        </w:tc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