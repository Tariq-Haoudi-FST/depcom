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des Données Groupées et Filtrées</w:t>
      </w:r>
    </w:p>
    <w:p>
      <w:pPr>
        <w:pStyle w:val="Heading2"/>
      </w:pPr>
      <w:r>
        <w:t>Données Groupées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VILLE</w:t>
            </w:r>
          </w:p>
        </w:tc>
        <w:tc>
          <w:tcPr>
            <w:tcW w:type="dxa" w:w="665"/>
          </w:tcPr>
          <w:p>
            <w:r>
              <w:t>COMMERCIAL</w:t>
            </w:r>
          </w:p>
        </w:tc>
        <w:tc>
          <w:tcPr>
            <w:tcW w:type="dxa" w:w="665"/>
          </w:tcPr>
          <w:p>
            <w:r>
              <w:t>MOTIFE</w:t>
            </w:r>
          </w:p>
        </w:tc>
        <w:tc>
          <w:tcPr>
            <w:tcW w:type="dxa" w:w="665"/>
          </w:tcPr>
          <w:p>
            <w:r>
              <w:t>AERONOTIQUE</w:t>
            </w:r>
          </w:p>
        </w:tc>
        <w:tc>
          <w:tcPr>
            <w:tcW w:type="dxa" w:w="665"/>
          </w:tcPr>
          <w:p>
            <w:r>
              <w:t>ARTISANAT</w:t>
            </w:r>
          </w:p>
        </w:tc>
        <w:tc>
          <w:tcPr>
            <w:tcW w:type="dxa" w:w="665"/>
          </w:tcPr>
          <w:p>
            <w:r>
              <w:t xml:space="preserve">ARTISANAT </w:t>
            </w:r>
          </w:p>
        </w:tc>
        <w:tc>
          <w:tcPr>
            <w:tcW w:type="dxa" w:w="665"/>
          </w:tcPr>
          <w:p>
            <w:r>
              <w:t>AUTOMOTIVE</w:t>
            </w:r>
          </w:p>
        </w:tc>
        <w:tc>
          <w:tcPr>
            <w:tcW w:type="dxa" w:w="665"/>
          </w:tcPr>
          <w:p>
            <w:r>
              <w:t>CARPET</w:t>
            </w:r>
          </w:p>
        </w:tc>
        <w:tc>
          <w:tcPr>
            <w:tcW w:type="dxa" w:w="665"/>
          </w:tcPr>
          <w:p>
            <w:r>
              <w:t>ECOMMERCE</w:t>
            </w:r>
          </w:p>
        </w:tc>
        <w:tc>
          <w:tcPr>
            <w:tcW w:type="dxa" w:w="665"/>
          </w:tcPr>
          <w:p>
            <w:r>
              <w:t>REGULAR</w:t>
            </w:r>
          </w:p>
        </w:tc>
        <w:tc>
          <w:tcPr>
            <w:tcW w:type="dxa" w:w="665"/>
          </w:tcPr>
          <w:p>
            <w:r>
              <w:t>TEXTILE</w:t>
            </w:r>
          </w:p>
        </w:tc>
        <w:tc>
          <w:tcPr>
            <w:tcW w:type="dxa" w:w="665"/>
          </w:tcPr>
          <w:p>
            <w:r>
              <w:t>Total</w:t>
            </w:r>
          </w:p>
        </w:tc>
        <w:tc>
          <w:tcPr>
            <w:tcW w:type="dxa" w:w="665"/>
          </w:tcPr>
          <w:p>
            <w:r>
              <w:t>Sum_OC</w:t>
            </w:r>
          </w:p>
        </w:tc>
      </w:tr>
      <w:tr>
        <w:tc>
          <w:tcPr>
            <w:tcW w:type="dxa" w:w="665"/>
          </w:tcPr>
          <w:p>
            <w:r>
              <w:t>agadir</w:t>
            </w:r>
          </w:p>
        </w:tc>
        <w:tc>
          <w:tcPr>
            <w:tcW w:type="dxa" w:w="665"/>
          </w:tcPr>
          <w:p>
            <w:r>
              <w:t>BELFASSI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</w:tr>
      <w:tr>
        <w:tc>
          <w:tcPr>
            <w:tcW w:type="dxa" w:w="665"/>
          </w:tcPr>
          <w:p>
            <w:r>
              <w:t>agadir</w:t>
            </w:r>
          </w:p>
        </w:tc>
        <w:tc>
          <w:tcPr>
            <w:tcW w:type="dxa" w:w="665"/>
          </w:tcPr>
          <w:p>
            <w:r>
              <w:t>BELFASSI</w:t>
            </w:r>
          </w:p>
        </w:tc>
        <w:tc>
          <w:tcPr>
            <w:tcW w:type="dxa" w:w="665"/>
          </w:tcPr>
          <w:p>
            <w:r>
              <w:t>RAC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</w:tr>
      <w:tr>
        <w:tc>
          <w:tcPr>
            <w:tcW w:type="dxa" w:w="665"/>
          </w:tcPr>
          <w:p>
            <w:r>
              <w:t>casablanca</w:t>
            </w:r>
          </w:p>
        </w:tc>
        <w:tc>
          <w:tcPr>
            <w:tcW w:type="dxa" w:w="665"/>
          </w:tcPr>
          <w:p>
            <w:r>
              <w:t>FILALI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23</w:t>
            </w:r>
          </w:p>
        </w:tc>
      </w:tr>
      <w:tr>
        <w:tc>
          <w:tcPr>
            <w:tcW w:type="dxa" w:w="665"/>
          </w:tcPr>
          <w:p>
            <w:r>
              <w:t>casablanca</w:t>
            </w:r>
          </w:p>
        </w:tc>
        <w:tc>
          <w:tcPr>
            <w:tcW w:type="dxa" w:w="665"/>
          </w:tcPr>
          <w:p>
            <w:r>
              <w:t>FILALI</w:t>
            </w:r>
          </w:p>
        </w:tc>
        <w:tc>
          <w:tcPr>
            <w:tcW w:type="dxa" w:w="665"/>
          </w:tcPr>
          <w:p>
            <w:r>
              <w:t>RAC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23</w:t>
            </w:r>
          </w:p>
        </w:tc>
      </w:tr>
      <w:tr>
        <w:tc>
          <w:tcPr>
            <w:tcW w:type="dxa" w:w="665"/>
          </w:tcPr>
          <w:p>
            <w:r>
              <w:t>casablanca</w:t>
            </w:r>
          </w:p>
        </w:tc>
        <w:tc>
          <w:tcPr>
            <w:tcW w:type="dxa" w:w="665"/>
          </w:tcPr>
          <w:p>
            <w:r>
              <w:t>LAMMARI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23</w:t>
            </w:r>
          </w:p>
        </w:tc>
      </w:tr>
      <w:tr>
        <w:tc>
          <w:tcPr>
            <w:tcW w:type="dxa" w:w="665"/>
          </w:tcPr>
          <w:p>
            <w:r>
              <w:t>casablanca</w:t>
            </w:r>
          </w:p>
        </w:tc>
        <w:tc>
          <w:tcPr>
            <w:tcW w:type="dxa" w:w="665"/>
          </w:tcPr>
          <w:p>
            <w:r>
              <w:t>LAMMARI</w:t>
            </w:r>
          </w:p>
        </w:tc>
        <w:tc>
          <w:tcPr>
            <w:tcW w:type="dxa" w:w="665"/>
          </w:tcPr>
          <w:p>
            <w:r>
              <w:t>RAC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23</w:t>
            </w:r>
          </w:p>
        </w:tc>
      </w:tr>
      <w:tr>
        <w:tc>
          <w:tcPr>
            <w:tcW w:type="dxa" w:w="665"/>
          </w:tcPr>
          <w:p>
            <w:r>
              <w:t>casablanca</w:t>
            </w:r>
          </w:p>
        </w:tc>
        <w:tc>
          <w:tcPr>
            <w:tcW w:type="dxa" w:w="665"/>
          </w:tcPr>
          <w:p>
            <w:r>
              <w:t>MOUSSA</w:t>
            </w:r>
          </w:p>
        </w:tc>
        <w:tc>
          <w:tcPr>
            <w:tcW w:type="dxa" w:w="665"/>
          </w:tcPr>
          <w:p>
            <w:r>
              <w:t>MAJ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23</w:t>
            </w:r>
          </w:p>
        </w:tc>
      </w:tr>
      <w:tr>
        <w:tc>
          <w:tcPr>
            <w:tcW w:type="dxa" w:w="665"/>
          </w:tcPr>
          <w:p>
            <w:r>
              <w:t>casablanca</w:t>
            </w:r>
          </w:p>
        </w:tc>
        <w:tc>
          <w:tcPr>
            <w:tcW w:type="dxa" w:w="665"/>
          </w:tcPr>
          <w:p>
            <w:r>
              <w:t>MOUSSA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23</w:t>
            </w:r>
          </w:p>
        </w:tc>
      </w:tr>
      <w:tr>
        <w:tc>
          <w:tcPr>
            <w:tcW w:type="dxa" w:w="665"/>
          </w:tcPr>
          <w:p>
            <w:r>
              <w:t>casablanca</w:t>
            </w:r>
          </w:p>
        </w:tc>
        <w:tc>
          <w:tcPr>
            <w:tcW w:type="dxa" w:w="665"/>
          </w:tcPr>
          <w:p>
            <w:r>
              <w:t>NAIM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23</w:t>
            </w:r>
          </w:p>
        </w:tc>
      </w:tr>
      <w:tr>
        <w:tc>
          <w:tcPr>
            <w:tcW w:type="dxa" w:w="665"/>
          </w:tcPr>
          <w:p>
            <w:r>
              <w:t>casablanca</w:t>
            </w:r>
          </w:p>
        </w:tc>
        <w:tc>
          <w:tcPr>
            <w:tcW w:type="dxa" w:w="665"/>
          </w:tcPr>
          <w:p>
            <w:r>
              <w:t>NAIM</w:t>
            </w:r>
          </w:p>
        </w:tc>
        <w:tc>
          <w:tcPr>
            <w:tcW w:type="dxa" w:w="665"/>
          </w:tcPr>
          <w:p>
            <w:r>
              <w:t xml:space="preserve">OC 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23</w:t>
            </w:r>
          </w:p>
        </w:tc>
      </w:tr>
      <w:tr>
        <w:tc>
          <w:tcPr>
            <w:tcW w:type="dxa" w:w="665"/>
          </w:tcPr>
          <w:p>
            <w:r>
              <w:t>fes</w:t>
            </w:r>
          </w:p>
        </w:tc>
        <w:tc>
          <w:tcPr>
            <w:tcW w:type="dxa" w:w="665"/>
          </w:tcPr>
          <w:p>
            <w:r>
              <w:t>ELOSSAMI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</w:tr>
      <w:tr>
        <w:tc>
          <w:tcPr>
            <w:tcW w:type="dxa" w:w="665"/>
          </w:tcPr>
          <w:p>
            <w:r>
              <w:t>fes</w:t>
            </w:r>
          </w:p>
        </w:tc>
        <w:tc>
          <w:tcPr>
            <w:tcW w:type="dxa" w:w="665"/>
          </w:tcPr>
          <w:p>
            <w:r>
              <w:t>ELOSSAMI</w:t>
            </w:r>
          </w:p>
        </w:tc>
        <w:tc>
          <w:tcPr>
            <w:tcW w:type="dxa" w:w="665"/>
          </w:tcPr>
          <w:p>
            <w:r>
              <w:t xml:space="preserve">OC 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</w:tr>
      <w:tr>
        <w:tc>
          <w:tcPr>
            <w:tcW w:type="dxa" w:w="665"/>
          </w:tcPr>
          <w:p>
            <w:r>
              <w:t>fes</w:t>
            </w:r>
          </w:p>
        </w:tc>
        <w:tc>
          <w:tcPr>
            <w:tcW w:type="dxa" w:w="665"/>
          </w:tcPr>
          <w:p>
            <w:r>
              <w:t>ELOSSAMI</w:t>
            </w:r>
          </w:p>
        </w:tc>
        <w:tc>
          <w:tcPr>
            <w:tcW w:type="dxa" w:w="665"/>
          </w:tcPr>
          <w:p>
            <w:r>
              <w:t>RAC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</w:tr>
      <w:tr>
        <w:tc>
          <w:tcPr>
            <w:tcW w:type="dxa" w:w="665"/>
          </w:tcPr>
          <w:p>
            <w:r>
              <w:t>marrakech</w:t>
            </w:r>
          </w:p>
        </w:tc>
        <w:tc>
          <w:tcPr>
            <w:tcW w:type="dxa" w:w="665"/>
          </w:tcPr>
          <w:p>
            <w:r>
              <w:t>TARIB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5</w:t>
            </w:r>
          </w:p>
        </w:tc>
      </w:tr>
      <w:tr>
        <w:tc>
          <w:tcPr>
            <w:tcW w:type="dxa" w:w="665"/>
          </w:tcPr>
          <w:p>
            <w:r>
              <w:t>marrakech</w:t>
            </w:r>
          </w:p>
        </w:tc>
        <w:tc>
          <w:tcPr>
            <w:tcW w:type="dxa" w:w="665"/>
          </w:tcPr>
          <w:p>
            <w:r>
              <w:t>TARIB</w:t>
            </w:r>
          </w:p>
        </w:tc>
        <w:tc>
          <w:tcPr>
            <w:tcW w:type="dxa" w:w="665"/>
          </w:tcPr>
          <w:p>
            <w:r>
              <w:t xml:space="preserve">OC 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5</w:t>
            </w:r>
          </w:p>
        </w:tc>
      </w:tr>
      <w:tr>
        <w:tc>
          <w:tcPr>
            <w:tcW w:type="dxa" w:w="665"/>
          </w:tcPr>
          <w:p>
            <w:r>
              <w:t>marrakech</w:t>
            </w:r>
          </w:p>
        </w:tc>
        <w:tc>
          <w:tcPr>
            <w:tcW w:type="dxa" w:w="665"/>
          </w:tcPr>
          <w:p>
            <w:r>
              <w:t>TARIB</w:t>
            </w:r>
          </w:p>
        </w:tc>
        <w:tc>
          <w:tcPr>
            <w:tcW w:type="dxa" w:w="665"/>
          </w:tcPr>
          <w:p>
            <w:r>
              <w:t>RAC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5</w:t>
            </w:r>
          </w:p>
        </w:tc>
      </w:tr>
      <w:tr>
        <w:tc>
          <w:tcPr>
            <w:tcW w:type="dxa" w:w="665"/>
          </w:tcPr>
          <w:p>
            <w:r>
              <w:t>nanval</w:t>
            </w:r>
          </w:p>
        </w:tc>
        <w:tc>
          <w:tcPr>
            <w:tcW w:type="dxa" w:w="665"/>
          </w:tcPr>
          <w:p>
            <w:r>
              <w:t>AGENCE FES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5</w:t>
            </w:r>
          </w:p>
        </w:tc>
      </w:tr>
      <w:tr>
        <w:tc>
          <w:tcPr>
            <w:tcW w:type="dxa" w:w="665"/>
          </w:tcPr>
          <w:p>
            <w:r>
              <w:t>nanval</w:t>
            </w:r>
          </w:p>
        </w:tc>
        <w:tc>
          <w:tcPr>
            <w:tcW w:type="dxa" w:w="665"/>
          </w:tcPr>
          <w:p>
            <w:r>
              <w:t>AGENCE MOHAMED V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5</w:t>
            </w:r>
          </w:p>
        </w:tc>
      </w:tr>
      <w:tr>
        <w:tc>
          <w:tcPr>
            <w:tcW w:type="dxa" w:w="665"/>
          </w:tcPr>
          <w:p>
            <w:r>
              <w:t>nanval</w:t>
            </w:r>
          </w:p>
        </w:tc>
        <w:tc>
          <w:tcPr>
            <w:tcW w:type="dxa" w:w="665"/>
          </w:tcPr>
          <w:p>
            <w:r>
              <w:t>AGENCE TANGER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5</w:t>
            </w:r>
          </w:p>
        </w:tc>
      </w:tr>
      <w:tr>
        <w:tc>
          <w:tcPr>
            <w:tcW w:type="dxa" w:w="665"/>
          </w:tcPr>
          <w:p>
            <w:r>
              <w:t>nanval</w:t>
            </w:r>
          </w:p>
        </w:tc>
        <w:tc>
          <w:tcPr>
            <w:tcW w:type="dxa" w:w="665"/>
          </w:tcPr>
          <w:p>
            <w:r>
              <w:t>ARRAS</w:t>
            </w:r>
          </w:p>
        </w:tc>
        <w:tc>
          <w:tcPr>
            <w:tcW w:type="dxa" w:w="665"/>
          </w:tcPr>
          <w:p>
            <w:r>
              <w:t>MAJ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5</w:t>
            </w:r>
          </w:p>
        </w:tc>
      </w:tr>
      <w:tr>
        <w:tc>
          <w:tcPr>
            <w:tcW w:type="dxa" w:w="665"/>
          </w:tcPr>
          <w:p>
            <w:r>
              <w:t>nanval</w:t>
            </w:r>
          </w:p>
        </w:tc>
        <w:tc>
          <w:tcPr>
            <w:tcW w:type="dxa" w:w="665"/>
          </w:tcPr>
          <w:p>
            <w:r>
              <w:t>BOUFTILA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5</w:t>
            </w:r>
          </w:p>
        </w:tc>
      </w:tr>
      <w:tr>
        <w:tc>
          <w:tcPr>
            <w:tcW w:type="dxa" w:w="665"/>
          </w:tcPr>
          <w:p>
            <w:r>
              <w:t>rabat</w:t>
            </w:r>
          </w:p>
        </w:tc>
        <w:tc>
          <w:tcPr>
            <w:tcW w:type="dxa" w:w="665"/>
          </w:tcPr>
          <w:p>
            <w:r>
              <w:t>ABLA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4</w:t>
            </w:r>
          </w:p>
        </w:tc>
      </w:tr>
      <w:tr>
        <w:tc>
          <w:tcPr>
            <w:tcW w:type="dxa" w:w="665"/>
          </w:tcPr>
          <w:p>
            <w:r>
              <w:t>rabat</w:t>
            </w:r>
          </w:p>
        </w:tc>
        <w:tc>
          <w:tcPr>
            <w:tcW w:type="dxa" w:w="665"/>
          </w:tcPr>
          <w:p>
            <w:r>
              <w:t>ABLA</w:t>
            </w:r>
          </w:p>
        </w:tc>
        <w:tc>
          <w:tcPr>
            <w:tcW w:type="dxa" w:w="665"/>
          </w:tcPr>
          <w:p>
            <w:r>
              <w:t>RAC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4</w:t>
            </w:r>
          </w:p>
        </w:tc>
      </w:tr>
      <w:tr>
        <w:tc>
          <w:tcPr>
            <w:tcW w:type="dxa" w:w="665"/>
          </w:tcPr>
          <w:p>
            <w:r>
              <w:t>rabat</w:t>
            </w:r>
          </w:p>
        </w:tc>
        <w:tc>
          <w:tcPr>
            <w:tcW w:type="dxa" w:w="665"/>
          </w:tcPr>
          <w:p>
            <w:r>
              <w:t>FENNICH</w:t>
            </w:r>
          </w:p>
        </w:tc>
        <w:tc>
          <w:tcPr>
            <w:tcW w:type="dxa" w:w="665"/>
          </w:tcPr>
          <w:p>
            <w:r>
              <w:t>RAC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4</w:t>
            </w:r>
          </w:p>
        </w:tc>
      </w:tr>
      <w:tr>
        <w:tc>
          <w:tcPr>
            <w:tcW w:type="dxa" w:w="665"/>
          </w:tcPr>
          <w:p>
            <w:r>
              <w:t>rabat</w:t>
            </w:r>
          </w:p>
        </w:tc>
        <w:tc>
          <w:tcPr>
            <w:tcW w:type="dxa" w:w="665"/>
          </w:tcPr>
          <w:p>
            <w:r>
              <w:t>MOUIH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4</w:t>
            </w:r>
          </w:p>
        </w:tc>
      </w:tr>
      <w:tr>
        <w:tc>
          <w:tcPr>
            <w:tcW w:type="dxa" w:w="665"/>
          </w:tcPr>
          <w:p>
            <w:r>
              <w:t>tanger</w:t>
            </w:r>
          </w:p>
        </w:tc>
        <w:tc>
          <w:tcPr>
            <w:tcW w:type="dxa" w:w="665"/>
          </w:tcPr>
          <w:p>
            <w:r>
              <w:t>DARIF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11</w:t>
            </w:r>
          </w:p>
        </w:tc>
      </w:tr>
      <w:tr>
        <w:tc>
          <w:tcPr>
            <w:tcW w:type="dxa" w:w="665"/>
          </w:tcPr>
          <w:p>
            <w:r>
              <w:t>tanger</w:t>
            </w:r>
          </w:p>
        </w:tc>
        <w:tc>
          <w:tcPr>
            <w:tcW w:type="dxa" w:w="665"/>
          </w:tcPr>
          <w:p>
            <w:r>
              <w:t>DARIF</w:t>
            </w:r>
          </w:p>
        </w:tc>
        <w:tc>
          <w:tcPr>
            <w:tcW w:type="dxa" w:w="665"/>
          </w:tcPr>
          <w:p>
            <w:r>
              <w:t>RAC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11</w:t>
            </w:r>
          </w:p>
        </w:tc>
      </w:tr>
      <w:tr>
        <w:tc>
          <w:tcPr>
            <w:tcW w:type="dxa" w:w="665"/>
          </w:tcPr>
          <w:p>
            <w:r>
              <w:t>tanger</w:t>
            </w:r>
          </w:p>
        </w:tc>
        <w:tc>
          <w:tcPr>
            <w:tcW w:type="dxa" w:w="665"/>
          </w:tcPr>
          <w:p>
            <w:r>
              <w:t>HARRAK</w:t>
            </w:r>
          </w:p>
        </w:tc>
        <w:tc>
          <w:tcPr>
            <w:tcW w:type="dxa" w:w="665"/>
          </w:tcPr>
          <w:p>
            <w:r>
              <w:t>OC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11</w:t>
            </w:r>
          </w:p>
        </w:tc>
      </w:tr>
      <w:tr>
        <w:tc>
          <w:tcPr>
            <w:tcW w:type="dxa" w:w="665"/>
          </w:tcPr>
          <w:p>
            <w:r>
              <w:t>tanger</w:t>
            </w:r>
          </w:p>
        </w:tc>
        <w:tc>
          <w:tcPr>
            <w:tcW w:type="dxa" w:w="665"/>
          </w:tcPr>
          <w:p>
            <w:r>
              <w:t>HARRAK</w:t>
            </w:r>
          </w:p>
        </w:tc>
        <w:tc>
          <w:tcPr>
            <w:tcW w:type="dxa" w:w="665"/>
          </w:tcPr>
          <w:p>
            <w:r>
              <w:t>RAC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11</w:t>
            </w:r>
          </w:p>
        </w:tc>
      </w:tr>
      <w:tr>
        <w:tc>
          <w:tcPr>
            <w:tcW w:type="dxa" w:w="665"/>
          </w:tcPr>
          <w:p>
            <w:r>
              <w:t>Total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23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75</w:t>
            </w:r>
          </w:p>
        </w:tc>
        <w:tc>
          <w:tcPr>
            <w:tcW w:type="dxa" w:w="665"/>
          </w:tcPr>
          <w:p>
            <w:r>
              <w:t>299</w:t>
            </w:r>
          </w:p>
        </w:tc>
      </w:tr>
    </w:tbl>
    <w:p>
      <w:pPr>
        <w:pStyle w:val="Heading2"/>
      </w:pPr>
      <w:r>
        <w:t>Données Filtrées pour TANGER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SAP</w:t>
            </w:r>
          </w:p>
        </w:tc>
        <w:tc>
          <w:tcPr>
            <w:tcW w:type="dxa" w:w="1234"/>
          </w:tcPr>
          <w:p>
            <w:r>
              <w:t>ICPC</w:t>
            </w:r>
          </w:p>
        </w:tc>
        <w:tc>
          <w:tcPr>
            <w:tcW w:type="dxa" w:w="1234"/>
          </w:tcPr>
          <w:p>
            <w:r>
              <w:t>CLIENTS</w:t>
            </w:r>
          </w:p>
        </w:tc>
        <w:tc>
          <w:tcPr>
            <w:tcW w:type="dxa" w:w="1234"/>
          </w:tcPr>
          <w:p>
            <w:r>
              <w:t>MOTIFE</w:t>
            </w:r>
          </w:p>
        </w:tc>
        <w:tc>
          <w:tcPr>
            <w:tcW w:type="dxa" w:w="1234"/>
          </w:tcPr>
          <w:p>
            <w:r>
              <w:t>COMMERCIAL</w:t>
            </w:r>
          </w:p>
        </w:tc>
        <w:tc>
          <w:tcPr>
            <w:tcW w:type="dxa" w:w="1234"/>
          </w:tcPr>
          <w:p>
            <w:r>
              <w:t>CA</w:t>
            </w:r>
          </w:p>
        </w:tc>
        <w:tc>
          <w:tcPr>
            <w:tcW w:type="dxa" w:w="1234"/>
          </w:tcPr>
          <w:p>
            <w:r>
              <w:t>VILLE</w:t>
            </w:r>
          </w:p>
        </w:tc>
      </w:tr>
      <w:tr>
        <w:tc>
          <w:tcPr>
            <w:tcW w:type="dxa" w:w="1234"/>
          </w:tcPr>
          <w:p>
            <w:r>
              <w:t>C154023</w:t>
            </w:r>
          </w:p>
        </w:tc>
        <w:tc>
          <w:tcPr>
            <w:tcW w:type="dxa" w:w="1234"/>
          </w:tcPr>
          <w:p>
            <w:r>
              <w:t>253195823.0</w:t>
            </w:r>
          </w:p>
        </w:tc>
        <w:tc>
          <w:tcPr>
            <w:tcW w:type="dxa" w:w="1234"/>
          </w:tcPr>
          <w:p>
            <w:r>
              <w:t>AUTOMATISME INDUSTRIEL TFZ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HARRAK</w:t>
            </w:r>
          </w:p>
        </w:tc>
        <w:tc>
          <w:tcPr>
            <w:tcW w:type="dxa" w:w="1234"/>
          </w:tcPr>
          <w:p>
            <w:r>
              <w:t>6220.66</w:t>
            </w:r>
          </w:p>
        </w:tc>
        <w:tc>
          <w:tcPr>
            <w:tcW w:type="dxa" w:w="1234"/>
          </w:tcPr>
          <w:p>
            <w:r>
              <w:t>TANGER</w:t>
            </w:r>
          </w:p>
        </w:tc>
      </w:tr>
      <w:tr>
        <w:tc>
          <w:tcPr>
            <w:tcW w:type="dxa" w:w="1234"/>
          </w:tcPr>
          <w:p>
            <w:r>
              <w:t>C100040</w:t>
            </w:r>
          </w:p>
        </w:tc>
        <w:tc>
          <w:tcPr>
            <w:tcW w:type="dxa" w:w="1234"/>
          </w:tcPr>
          <w:p>
            <w:r>
              <w:t>203950458.0</w:t>
            </w:r>
          </w:p>
        </w:tc>
        <w:tc>
          <w:tcPr>
            <w:tcW w:type="dxa" w:w="1234"/>
          </w:tcPr>
          <w:p>
            <w:r>
              <w:t>PLASTEX MAROC</w:t>
            </w:r>
          </w:p>
        </w:tc>
        <w:tc>
          <w:tcPr>
            <w:tcW w:type="dxa" w:w="1234"/>
          </w:tcPr>
          <w:p>
            <w:r>
              <w:t>RAC</w:t>
            </w:r>
          </w:p>
        </w:tc>
        <w:tc>
          <w:tcPr>
            <w:tcW w:type="dxa" w:w="1234"/>
          </w:tcPr>
          <w:p>
            <w:r>
              <w:t>HARRAK</w:t>
            </w:r>
          </w:p>
        </w:tc>
        <w:tc>
          <w:tcPr>
            <w:tcW w:type="dxa" w:w="1234"/>
          </w:tcPr>
          <w:p>
            <w:r>
              <w:t>13352.0</w:t>
            </w:r>
          </w:p>
        </w:tc>
        <w:tc>
          <w:tcPr>
            <w:tcW w:type="dxa" w:w="1234"/>
          </w:tcPr>
          <w:p>
            <w:r>
              <w:t>TANGER</w:t>
            </w:r>
          </w:p>
        </w:tc>
      </w:tr>
      <w:tr>
        <w:tc>
          <w:tcPr>
            <w:tcW w:type="dxa" w:w="1234"/>
          </w:tcPr>
          <w:p>
            <w:r>
              <w:t>C154029</w:t>
            </w:r>
          </w:p>
        </w:tc>
        <w:tc>
          <w:tcPr>
            <w:tcW w:type="dxa" w:w="1234"/>
          </w:tcPr>
          <w:p>
            <w:r>
              <w:t>203884138.0</w:t>
            </w:r>
          </w:p>
        </w:tc>
        <w:tc>
          <w:tcPr>
            <w:tcW w:type="dxa" w:w="1234"/>
          </w:tcPr>
          <w:p>
            <w:r>
              <w:t xml:space="preserve">POLYFASHIONS CARPET 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HARRAK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TANGER</w:t>
            </w:r>
          </w:p>
        </w:tc>
      </w:tr>
      <w:tr>
        <w:tc>
          <w:tcPr>
            <w:tcW w:type="dxa" w:w="1234"/>
          </w:tcPr>
          <w:p>
            <w:r>
              <w:t>C151612</w:t>
            </w:r>
          </w:p>
        </w:tc>
        <w:tc>
          <w:tcPr>
            <w:tcW w:type="dxa" w:w="1234"/>
          </w:tcPr>
          <w:p>
            <w:r>
              <w:t>231961428.0</w:t>
            </w:r>
          </w:p>
        </w:tc>
        <w:tc>
          <w:tcPr>
            <w:tcW w:type="dxa" w:w="1234"/>
          </w:tcPr>
          <w:p>
            <w:r>
              <w:t xml:space="preserve">SARA TECH TFZ </w:t>
            </w:r>
          </w:p>
        </w:tc>
        <w:tc>
          <w:tcPr>
            <w:tcW w:type="dxa" w:w="1234"/>
          </w:tcPr>
          <w:p>
            <w:r>
              <w:t>RAC</w:t>
            </w:r>
          </w:p>
        </w:tc>
        <w:tc>
          <w:tcPr>
            <w:tcW w:type="dxa" w:w="1234"/>
          </w:tcPr>
          <w:p>
            <w:r>
              <w:t>HARRAK</w:t>
            </w:r>
          </w:p>
        </w:tc>
        <w:tc>
          <w:tcPr>
            <w:tcW w:type="dxa" w:w="1234"/>
          </w:tcPr>
          <w:p>
            <w:r>
              <w:t>444.0</w:t>
            </w:r>
          </w:p>
        </w:tc>
        <w:tc>
          <w:tcPr>
            <w:tcW w:type="dxa" w:w="1234"/>
          </w:tcPr>
          <w:p>
            <w:r>
              <w:t>TANGER</w:t>
            </w:r>
          </w:p>
        </w:tc>
      </w:tr>
      <w:tr>
        <w:tc>
          <w:tcPr>
            <w:tcW w:type="dxa" w:w="1234"/>
          </w:tcPr>
          <w:p>
            <w:r>
              <w:t>C154047</w:t>
            </w:r>
          </w:p>
        </w:tc>
        <w:tc>
          <w:tcPr>
            <w:tcW w:type="dxa" w:w="1234"/>
          </w:tcPr>
          <w:p>
            <w:r>
              <w:t>244410991.0</w:t>
            </w:r>
          </w:p>
        </w:tc>
        <w:tc>
          <w:tcPr>
            <w:tcW w:type="dxa" w:w="1234"/>
          </w:tcPr>
          <w:p>
            <w:r>
              <w:t>SF TANGIER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HARRAK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TANGER</w:t>
            </w:r>
          </w:p>
        </w:tc>
      </w:tr>
      <w:tr>
        <w:tc>
          <w:tcPr>
            <w:tcW w:type="dxa" w:w="1234"/>
          </w:tcPr>
          <w:p>
            <w:r>
              <w:t>C154002</w:t>
            </w:r>
          </w:p>
        </w:tc>
        <w:tc>
          <w:tcPr>
            <w:tcW w:type="dxa" w:w="1234"/>
          </w:tcPr>
          <w:p>
            <w:r>
              <w:t>205482332.0</w:t>
            </w:r>
          </w:p>
        </w:tc>
        <w:tc>
          <w:tcPr>
            <w:tcW w:type="dxa" w:w="1234"/>
          </w:tcPr>
          <w:p>
            <w:r>
              <w:t>SORIFILS</w:t>
            </w:r>
          </w:p>
        </w:tc>
        <w:tc>
          <w:tcPr>
            <w:tcW w:type="dxa" w:w="1234"/>
          </w:tcPr>
          <w:p>
            <w:r>
              <w:t>RAC</w:t>
            </w:r>
          </w:p>
        </w:tc>
        <w:tc>
          <w:tcPr>
            <w:tcW w:type="dxa" w:w="1234"/>
          </w:tcPr>
          <w:p>
            <w:r>
              <w:t>HARRAK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TANGER</w:t>
            </w:r>
          </w:p>
        </w:tc>
      </w:tr>
      <w:tr>
        <w:tc>
          <w:tcPr>
            <w:tcW w:type="dxa" w:w="1234"/>
          </w:tcPr>
          <w:p>
            <w:r>
              <w:t>C103701</w:t>
            </w:r>
          </w:p>
        </w:tc>
        <w:tc>
          <w:tcPr>
            <w:tcW w:type="dxa" w:w="1234"/>
          </w:tcPr>
          <w:p>
            <w:r>
              <w:t>204719396.0</w:t>
            </w:r>
          </w:p>
        </w:tc>
        <w:tc>
          <w:tcPr>
            <w:tcW w:type="dxa" w:w="1234"/>
          </w:tcPr>
          <w:p>
            <w:r>
              <w:t>SHREYA CLOTHIERS</w:t>
            </w:r>
          </w:p>
        </w:tc>
        <w:tc>
          <w:tcPr>
            <w:tcW w:type="dxa" w:w="1234"/>
          </w:tcPr>
          <w:p>
            <w:r>
              <w:t>RAC</w:t>
            </w:r>
          </w:p>
        </w:tc>
        <w:tc>
          <w:tcPr>
            <w:tcW w:type="dxa" w:w="1234"/>
          </w:tcPr>
          <w:p>
            <w:r>
              <w:t>DARIF</w:t>
            </w:r>
          </w:p>
        </w:tc>
        <w:tc>
          <w:tcPr>
            <w:tcW w:type="dxa" w:w="1234"/>
          </w:tcPr>
          <w:p>
            <w:r>
              <w:t>8345.679999999997</w:t>
            </w:r>
          </w:p>
        </w:tc>
        <w:tc>
          <w:tcPr>
            <w:tcW w:type="dxa" w:w="1234"/>
          </w:tcPr>
          <w:p>
            <w:r>
              <w:t>TANGER</w:t>
            </w:r>
          </w:p>
        </w:tc>
      </w:tr>
      <w:tr>
        <w:tc>
          <w:tcPr>
            <w:tcW w:type="dxa" w:w="1234"/>
          </w:tcPr>
          <w:p>
            <w:r>
              <w:t>C154001</w:t>
            </w:r>
          </w:p>
        </w:tc>
        <w:tc>
          <w:tcPr>
            <w:tcW w:type="dxa" w:w="1234"/>
          </w:tcPr>
          <w:p>
            <w:r>
              <w:t>276345080.0</w:t>
            </w:r>
          </w:p>
        </w:tc>
        <w:tc>
          <w:tcPr>
            <w:tcW w:type="dxa" w:w="1234"/>
          </w:tcPr>
          <w:p>
            <w:r>
              <w:t>SALHA INDUSTRIES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DARIF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TANGER</w:t>
            </w:r>
          </w:p>
        </w:tc>
      </w:tr>
      <w:tr>
        <w:tc>
          <w:tcPr>
            <w:tcW w:type="dxa" w:w="1234"/>
          </w:tcPr>
          <w:p>
            <w:r>
              <w:t>C154027</w:t>
            </w:r>
          </w:p>
        </w:tc>
        <w:tc>
          <w:tcPr>
            <w:tcW w:type="dxa" w:w="1234"/>
          </w:tcPr>
          <w:p>
            <w:r>
              <w:t>205436602.0</w:t>
            </w:r>
          </w:p>
        </w:tc>
        <w:tc>
          <w:tcPr>
            <w:tcW w:type="dxa" w:w="1234"/>
          </w:tcPr>
          <w:p>
            <w:r>
              <w:t>PRIX DU NORD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DARIF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TANGER</w:t>
            </w:r>
          </w:p>
        </w:tc>
      </w:tr>
      <w:tr>
        <w:tc>
          <w:tcPr>
            <w:tcW w:type="dxa" w:w="1234"/>
          </w:tcPr>
          <w:p>
            <w:r>
              <w:t>C154046</w:t>
            </w:r>
          </w:p>
        </w:tc>
        <w:tc>
          <w:tcPr>
            <w:tcW w:type="dxa" w:w="1234"/>
          </w:tcPr>
          <w:p>
            <w:r>
              <w:t>299696866.0</w:t>
            </w:r>
          </w:p>
        </w:tc>
        <w:tc>
          <w:tcPr>
            <w:tcW w:type="dxa" w:w="1234"/>
          </w:tcPr>
          <w:p>
            <w:r>
              <w:t>COMMODE LOGISTIQUE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DARIF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TANGER</w:t>
            </w:r>
          </w:p>
        </w:tc>
      </w:tr>
      <w:tr>
        <w:tc>
          <w:tcPr>
            <w:tcW w:type="dxa" w:w="1234"/>
          </w:tcPr>
          <w:p>
            <w:r>
              <w:t>C154025</w:t>
            </w:r>
          </w:p>
        </w:tc>
        <w:tc>
          <w:tcPr>
            <w:tcW w:type="dxa" w:w="1234"/>
          </w:tcPr>
          <w:p>
            <w:r>
              <w:t>270052432.0</w:t>
            </w:r>
          </w:p>
        </w:tc>
        <w:tc>
          <w:tcPr>
            <w:tcW w:type="dxa" w:w="1234"/>
          </w:tcPr>
          <w:p>
            <w:r>
              <w:t>NS ALU MAROC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DARIF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TANGER</w:t>
            </w:r>
          </w:p>
        </w:tc>
      </w:tr>
      <w:tr>
        <w:tc>
          <w:tcPr>
            <w:tcW w:type="dxa" w:w="1234"/>
          </w:tcPr>
          <w:p>
            <w:r>
              <w:t>C154051</w:t>
            </w:r>
          </w:p>
        </w:tc>
        <w:tc>
          <w:tcPr>
            <w:tcW w:type="dxa" w:w="1234"/>
          </w:tcPr>
          <w:p>
            <w:r>
              <w:t>204648283.0</w:t>
            </w:r>
          </w:p>
        </w:tc>
        <w:tc>
          <w:tcPr>
            <w:tcW w:type="dxa" w:w="1234"/>
          </w:tcPr>
          <w:p>
            <w:r>
              <w:t>TOP TISSU AL BOROUJ SARLAU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DARIF</w:t>
            </w:r>
          </w:p>
        </w:tc>
        <w:tc>
          <w:tcPr>
            <w:tcW w:type="dxa" w:w="1234"/>
          </w:tcPr>
          <w:p>
            <w:r>
              <w:t>6108.84</w:t>
            </w:r>
          </w:p>
        </w:tc>
        <w:tc>
          <w:tcPr>
            <w:tcW w:type="dxa" w:w="1234"/>
          </w:tcPr>
          <w:p>
            <w:r>
              <w:t>TANGER</w:t>
            </w:r>
          </w:p>
        </w:tc>
      </w:tr>
      <w:tr>
        <w:tc>
          <w:tcPr>
            <w:tcW w:type="dxa" w:w="1234"/>
          </w:tcPr>
          <w:p>
            <w:r>
              <w:t>C154026</w:t>
            </w:r>
          </w:p>
        </w:tc>
        <w:tc>
          <w:tcPr>
            <w:tcW w:type="dxa" w:w="1234"/>
          </w:tcPr>
          <w:p>
            <w:r>
              <w:t>236763567.0</w:t>
            </w:r>
          </w:p>
        </w:tc>
        <w:tc>
          <w:tcPr>
            <w:tcW w:type="dxa" w:w="1234"/>
          </w:tcPr>
          <w:p>
            <w:r>
              <w:t>NIPPON EXPRESS MOROCCO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DARIF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TANGER</w:t>
            </w:r>
          </w:p>
        </w:tc>
      </w:tr>
      <w:tr>
        <w:tc>
          <w:tcPr>
            <w:tcW w:type="dxa" w:w="1234"/>
          </w:tcPr>
          <w:p>
            <w:r>
              <w:t>C101629</w:t>
            </w:r>
          </w:p>
        </w:tc>
        <w:tc>
          <w:tcPr>
            <w:tcW w:type="dxa" w:w="1234"/>
          </w:tcPr>
          <w:p>
            <w:r>
              <w:t>250203222.0</w:t>
            </w:r>
          </w:p>
        </w:tc>
        <w:tc>
          <w:tcPr>
            <w:tcW w:type="dxa" w:w="1234"/>
          </w:tcPr>
          <w:p>
            <w:r>
              <w:t>STE INDUSTRIELLE DE PRODUITS DE FRICTION (SIPROF)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HARRAK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TANGER</w:t>
            </w:r>
          </w:p>
        </w:tc>
      </w:tr>
      <w:tr>
        <w:tc>
          <w:tcPr>
            <w:tcW w:type="dxa" w:w="1234"/>
          </w:tcPr>
          <w:p>
            <w:r>
              <w:t>C154066</w:t>
            </w:r>
          </w:p>
        </w:tc>
        <w:tc>
          <w:tcPr>
            <w:tcW w:type="dxa" w:w="1234"/>
          </w:tcPr>
          <w:p>
            <w:r>
              <w:t>244876605.0</w:t>
            </w:r>
          </w:p>
        </w:tc>
        <w:tc>
          <w:tcPr>
            <w:tcW w:type="dxa" w:w="1234"/>
          </w:tcPr>
          <w:p>
            <w:r>
              <w:t>SMART FOURNITURES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DARIF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TANGER</w:t>
            </w:r>
          </w:p>
        </w:tc>
      </w:tr>
    </w:tbl>
    <w:p>
      <w:r>
        <w:t>Total du CA pour TANGER : 34471.17999999999</w:t>
      </w:r>
    </w:p>
    <w:p>
      <w:pPr>
        <w:pStyle w:val="Heading2"/>
      </w:pPr>
      <w:r>
        <w:t>Données Filtrées pour CASABLANCA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SAP</w:t>
            </w:r>
          </w:p>
        </w:tc>
        <w:tc>
          <w:tcPr>
            <w:tcW w:type="dxa" w:w="1234"/>
          </w:tcPr>
          <w:p>
            <w:r>
              <w:t>ICPC</w:t>
            </w:r>
          </w:p>
        </w:tc>
        <w:tc>
          <w:tcPr>
            <w:tcW w:type="dxa" w:w="1234"/>
          </w:tcPr>
          <w:p>
            <w:r>
              <w:t>CLIENTS</w:t>
            </w:r>
          </w:p>
        </w:tc>
        <w:tc>
          <w:tcPr>
            <w:tcW w:type="dxa" w:w="1234"/>
          </w:tcPr>
          <w:p>
            <w:r>
              <w:t>MOTIFE</w:t>
            </w:r>
          </w:p>
        </w:tc>
        <w:tc>
          <w:tcPr>
            <w:tcW w:type="dxa" w:w="1234"/>
          </w:tcPr>
          <w:p>
            <w:r>
              <w:t>COMMERCIAL</w:t>
            </w:r>
          </w:p>
        </w:tc>
        <w:tc>
          <w:tcPr>
            <w:tcW w:type="dxa" w:w="1234"/>
          </w:tcPr>
          <w:p>
            <w:r>
              <w:t>CA</w:t>
            </w:r>
          </w:p>
        </w:tc>
        <w:tc>
          <w:tcPr>
            <w:tcW w:type="dxa" w:w="1234"/>
          </w:tcPr>
          <w:p>
            <w:r>
              <w:t>VILLE</w:t>
            </w:r>
          </w:p>
        </w:tc>
      </w:tr>
      <w:tr>
        <w:tc>
          <w:tcPr>
            <w:tcW w:type="dxa" w:w="1234"/>
          </w:tcPr>
          <w:p>
            <w:r>
              <w:t>C154018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READHY GHRAPH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MOUSSA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C151674</w:t>
            </w:r>
          </w:p>
        </w:tc>
        <w:tc>
          <w:tcPr>
            <w:tcW w:type="dxa" w:w="1234"/>
          </w:tcPr>
          <w:p>
            <w:r>
              <w:t>627596316.0</w:t>
            </w:r>
          </w:p>
        </w:tc>
        <w:tc>
          <w:tcPr>
            <w:tcW w:type="dxa" w:w="1234"/>
          </w:tcPr>
          <w:p>
            <w:r>
              <w:t>GW COMMODITIES</w:t>
            </w:r>
          </w:p>
        </w:tc>
        <w:tc>
          <w:tcPr>
            <w:tcW w:type="dxa" w:w="1234"/>
          </w:tcPr>
          <w:p>
            <w:r>
              <w:t>MAJ</w:t>
            </w:r>
          </w:p>
        </w:tc>
        <w:tc>
          <w:tcPr>
            <w:tcW w:type="dxa" w:w="1234"/>
          </w:tcPr>
          <w:p>
            <w:r>
              <w:t>MOUSSA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C154061</w:t>
            </w:r>
          </w:p>
        </w:tc>
        <w:tc>
          <w:tcPr>
            <w:tcW w:type="dxa" w:w="1234"/>
          </w:tcPr>
          <w:p>
            <w:r>
              <w:t>205641983.0</w:t>
            </w:r>
          </w:p>
        </w:tc>
        <w:tc>
          <w:tcPr>
            <w:tcW w:type="dxa" w:w="1234"/>
          </w:tcPr>
          <w:p>
            <w:r>
              <w:t>PLARUCE ENGINEERING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MOUSSA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C154006</w:t>
            </w:r>
          </w:p>
        </w:tc>
        <w:tc>
          <w:tcPr>
            <w:tcW w:type="dxa" w:w="1234"/>
          </w:tcPr>
          <w:p>
            <w:r>
              <w:t>203952946.0</w:t>
            </w:r>
          </w:p>
        </w:tc>
        <w:tc>
          <w:tcPr>
            <w:tcW w:type="dxa" w:w="1234"/>
          </w:tcPr>
          <w:p>
            <w:r>
              <w:t>HAVA HARD TRADE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MOUSSA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C154040</w:t>
            </w:r>
          </w:p>
        </w:tc>
        <w:tc>
          <w:tcPr>
            <w:tcW w:type="dxa" w:w="1234"/>
          </w:tcPr>
          <w:p>
            <w:r>
              <w:t>248278723.0</w:t>
            </w:r>
          </w:p>
        </w:tc>
        <w:tc>
          <w:tcPr>
            <w:tcW w:type="dxa" w:w="1234"/>
          </w:tcPr>
          <w:p>
            <w:r>
              <w:t>SMARTFIT MAROC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MOUSSA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C105546</w:t>
            </w:r>
          </w:p>
        </w:tc>
        <w:tc>
          <w:tcPr>
            <w:tcW w:type="dxa" w:w="1234"/>
          </w:tcPr>
          <w:p>
            <w:r>
              <w:t>205484502.0</w:t>
            </w:r>
          </w:p>
        </w:tc>
        <w:tc>
          <w:tcPr>
            <w:tcW w:type="dxa" w:w="1234"/>
          </w:tcPr>
          <w:p>
            <w:r>
              <w:t>GROUPE 2006</w:t>
            </w:r>
          </w:p>
        </w:tc>
        <w:tc>
          <w:tcPr>
            <w:tcW w:type="dxa" w:w="1234"/>
          </w:tcPr>
          <w:p>
            <w:r>
              <w:t>RAC</w:t>
            </w:r>
          </w:p>
        </w:tc>
        <w:tc>
          <w:tcPr>
            <w:tcW w:type="dxa" w:w="1234"/>
          </w:tcPr>
          <w:p>
            <w:r>
              <w:t>FILALI</w:t>
            </w:r>
          </w:p>
        </w:tc>
        <w:tc>
          <w:tcPr>
            <w:tcW w:type="dxa" w:w="1234"/>
          </w:tcPr>
          <w:p>
            <w:r>
              <w:t>913.89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C102814</w:t>
            </w:r>
          </w:p>
        </w:tc>
        <w:tc>
          <w:tcPr>
            <w:tcW w:type="dxa" w:w="1234"/>
          </w:tcPr>
          <w:p>
            <w:r>
              <w:t>289976696.0</w:t>
            </w:r>
          </w:p>
        </w:tc>
        <w:tc>
          <w:tcPr>
            <w:tcW w:type="dxa" w:w="1234"/>
          </w:tcPr>
          <w:p>
            <w:r>
              <w:t>THERMOPLAST</w:t>
            </w:r>
          </w:p>
        </w:tc>
        <w:tc>
          <w:tcPr>
            <w:tcW w:type="dxa" w:w="1234"/>
          </w:tcPr>
          <w:p>
            <w:r>
              <w:t>RAC</w:t>
            </w:r>
          </w:p>
        </w:tc>
        <w:tc>
          <w:tcPr>
            <w:tcW w:type="dxa" w:w="1234"/>
          </w:tcPr>
          <w:p>
            <w:r>
              <w:t>LAMMARI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C154005</w:t>
            </w:r>
          </w:p>
        </w:tc>
        <w:tc>
          <w:tcPr>
            <w:tcW w:type="dxa" w:w="1234"/>
          </w:tcPr>
          <w:p>
            <w:r>
              <w:t>289980542.0</w:t>
            </w:r>
          </w:p>
        </w:tc>
        <w:tc>
          <w:tcPr>
            <w:tcW w:type="dxa" w:w="1234"/>
          </w:tcPr>
          <w:p>
            <w:r>
              <w:t>UNITRA SERVICE AND ENGINEERING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MOUSSA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C154004</w:t>
            </w:r>
          </w:p>
        </w:tc>
        <w:tc>
          <w:tcPr>
            <w:tcW w:type="dxa" w:w="1234"/>
          </w:tcPr>
          <w:p>
            <w:r>
              <w:t>202905655.0</w:t>
            </w:r>
          </w:p>
        </w:tc>
        <w:tc>
          <w:tcPr>
            <w:tcW w:type="dxa" w:w="1234"/>
          </w:tcPr>
          <w:p>
            <w:r>
              <w:t>RIVENTISS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MOUSSA</w:t>
            </w:r>
          </w:p>
        </w:tc>
        <w:tc>
          <w:tcPr>
            <w:tcW w:type="dxa" w:w="1234"/>
          </w:tcPr>
          <w:p>
            <w:r>
              <w:t>673.3199999999999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C154008</w:t>
            </w:r>
          </w:p>
        </w:tc>
        <w:tc>
          <w:tcPr>
            <w:tcW w:type="dxa" w:w="1234"/>
          </w:tcPr>
          <w:p>
            <w:r>
              <w:t>253043417.0</w:t>
            </w:r>
          </w:p>
        </w:tc>
        <w:tc>
          <w:tcPr>
            <w:tcW w:type="dxa" w:w="1234"/>
          </w:tcPr>
          <w:p>
            <w:r>
              <w:t>LONGEVITEK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LAMMARI</w:t>
            </w:r>
          </w:p>
        </w:tc>
        <w:tc>
          <w:tcPr>
            <w:tcW w:type="dxa" w:w="1234"/>
          </w:tcPr>
          <w:p>
            <w:r>
              <w:t>7173.0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C154012</w:t>
            </w:r>
          </w:p>
        </w:tc>
        <w:tc>
          <w:tcPr>
            <w:tcW w:type="dxa" w:w="1234"/>
          </w:tcPr>
          <w:p>
            <w:r>
              <w:t>204669052.0</w:t>
            </w:r>
          </w:p>
        </w:tc>
        <w:tc>
          <w:tcPr>
            <w:tcW w:type="dxa" w:w="1234"/>
          </w:tcPr>
          <w:p>
            <w:r>
              <w:t>COOPERATIVE MY MALAKI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NAIM</w:t>
            </w:r>
          </w:p>
        </w:tc>
        <w:tc>
          <w:tcPr>
            <w:tcW w:type="dxa" w:w="1234"/>
          </w:tcPr>
          <w:p>
            <w:r>
              <w:t>1538.1599999999999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C154007</w:t>
            </w:r>
          </w:p>
        </w:tc>
        <w:tc>
          <w:tcPr>
            <w:tcW w:type="dxa" w:w="1234"/>
          </w:tcPr>
          <w:p>
            <w:r>
              <w:t>204669069.0</w:t>
            </w:r>
          </w:p>
        </w:tc>
        <w:tc>
          <w:tcPr>
            <w:tcW w:type="dxa" w:w="1234"/>
          </w:tcPr>
          <w:p>
            <w:r>
              <w:t xml:space="preserve">EL KHATTAB ILHAM 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NAIM</w:t>
            </w:r>
          </w:p>
        </w:tc>
        <w:tc>
          <w:tcPr>
            <w:tcW w:type="dxa" w:w="1234"/>
          </w:tcPr>
          <w:p>
            <w:r>
              <w:t>1776.5600000000002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C154009</w:t>
            </w:r>
          </w:p>
        </w:tc>
        <w:tc>
          <w:tcPr>
            <w:tcW w:type="dxa" w:w="1234"/>
          </w:tcPr>
          <w:p>
            <w:r>
              <w:t>296253449.0</w:t>
            </w:r>
          </w:p>
        </w:tc>
        <w:tc>
          <w:tcPr>
            <w:tcW w:type="dxa" w:w="1234"/>
          </w:tcPr>
          <w:p>
            <w:r>
              <w:t xml:space="preserve">JOSEF TRADING MAROC  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NAIM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C154019</w:t>
            </w:r>
          </w:p>
        </w:tc>
        <w:tc>
          <w:tcPr>
            <w:tcW w:type="dxa" w:w="1234"/>
          </w:tcPr>
          <w:p>
            <w:r>
              <w:t>214741408.0</w:t>
            </w:r>
          </w:p>
        </w:tc>
        <w:tc>
          <w:tcPr>
            <w:tcW w:type="dxa" w:w="1234"/>
          </w:tcPr>
          <w:p>
            <w:r>
              <w:t>AB MEDICA ABOUT ROBOTIC SURGERY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FILALI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C154035</w:t>
            </w:r>
          </w:p>
        </w:tc>
        <w:tc>
          <w:tcPr>
            <w:tcW w:type="dxa" w:w="1234"/>
          </w:tcPr>
          <w:p>
            <w:r>
              <w:t>204663706.0</w:t>
            </w:r>
          </w:p>
        </w:tc>
        <w:tc>
          <w:tcPr>
            <w:tcW w:type="dxa" w:w="1234"/>
          </w:tcPr>
          <w:p>
            <w:r>
              <w:t>EMS HEALTH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NAIM</w:t>
            </w:r>
          </w:p>
        </w:tc>
        <w:tc>
          <w:tcPr>
            <w:tcW w:type="dxa" w:w="1234"/>
          </w:tcPr>
          <w:p>
            <w:r>
              <w:t>16602.0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C154021</w:t>
            </w:r>
          </w:p>
        </w:tc>
        <w:tc>
          <w:tcPr>
            <w:tcW w:type="dxa" w:w="1234"/>
          </w:tcPr>
          <w:p>
            <w:r>
              <w:t>204648304.0</w:t>
            </w:r>
          </w:p>
        </w:tc>
        <w:tc>
          <w:tcPr>
            <w:tcW w:type="dxa" w:w="1234"/>
          </w:tcPr>
          <w:p>
            <w:r>
              <w:t>LZK TRADING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NAIM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C103658</w:t>
            </w:r>
          </w:p>
        </w:tc>
        <w:tc>
          <w:tcPr>
            <w:tcW w:type="dxa" w:w="1234"/>
          </w:tcPr>
          <w:p>
            <w:r>
              <w:t>204648334.0</w:t>
            </w:r>
          </w:p>
        </w:tc>
        <w:tc>
          <w:tcPr>
            <w:tcW w:type="dxa" w:w="1234"/>
          </w:tcPr>
          <w:p>
            <w:r>
              <w:t>COMPOSITE INDUSTRIE MAROC</w:t>
            </w:r>
          </w:p>
        </w:tc>
        <w:tc>
          <w:tcPr>
            <w:tcW w:type="dxa" w:w="1234"/>
          </w:tcPr>
          <w:p>
            <w:r>
              <w:t>RAC</w:t>
            </w:r>
          </w:p>
        </w:tc>
        <w:tc>
          <w:tcPr>
            <w:tcW w:type="dxa" w:w="1234"/>
          </w:tcPr>
          <w:p>
            <w:r>
              <w:t>LAMMARI</w:t>
            </w:r>
          </w:p>
        </w:tc>
        <w:tc>
          <w:tcPr>
            <w:tcW w:type="dxa" w:w="1234"/>
          </w:tcPr>
          <w:p>
            <w:r>
              <w:t>1566.0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C154039</w:t>
            </w:r>
          </w:p>
        </w:tc>
        <w:tc>
          <w:tcPr>
            <w:tcW w:type="dxa" w:w="1234"/>
          </w:tcPr>
          <w:p>
            <w:r>
              <w:t>239488562.0</w:t>
            </w:r>
          </w:p>
        </w:tc>
        <w:tc>
          <w:tcPr>
            <w:tcW w:type="dxa" w:w="1234"/>
          </w:tcPr>
          <w:p>
            <w:r>
              <w:t>MOVICORTES DU MAROC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NAIM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C154037</w:t>
            </w:r>
          </w:p>
        </w:tc>
        <w:tc>
          <w:tcPr>
            <w:tcW w:type="dxa" w:w="1234"/>
          </w:tcPr>
          <w:p>
            <w:r>
              <w:t>219713136.0</w:t>
            </w:r>
          </w:p>
        </w:tc>
        <w:tc>
          <w:tcPr>
            <w:tcW w:type="dxa" w:w="1234"/>
          </w:tcPr>
          <w:p>
            <w:r>
              <w:t>TAHA AZROUR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NAIM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C154032</w:t>
            </w:r>
          </w:p>
        </w:tc>
        <w:tc>
          <w:tcPr>
            <w:tcW w:type="dxa" w:w="1234"/>
          </w:tcPr>
          <w:p>
            <w:r>
              <w:t>203874902.0</w:t>
            </w:r>
          </w:p>
        </w:tc>
        <w:tc>
          <w:tcPr>
            <w:tcW w:type="dxa" w:w="1234"/>
          </w:tcPr>
          <w:p>
            <w:r>
              <w:t>EV I-SMART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MOUSSA</w:t>
            </w:r>
          </w:p>
        </w:tc>
        <w:tc>
          <w:tcPr>
            <w:tcW w:type="dxa" w:w="1234"/>
          </w:tcPr>
          <w:p>
            <w:r>
              <w:t>8405.0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C154041</w:t>
            </w:r>
          </w:p>
        </w:tc>
        <w:tc>
          <w:tcPr>
            <w:tcW w:type="dxa" w:w="1234"/>
          </w:tcPr>
          <w:p>
            <w:r>
              <w:t>203862038.0</w:t>
            </w:r>
          </w:p>
        </w:tc>
        <w:tc>
          <w:tcPr>
            <w:tcW w:type="dxa" w:w="1234"/>
          </w:tcPr>
          <w:p>
            <w:r>
              <w:t>LES PEINTURES DU MIDI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NAIM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C154064</w:t>
            </w:r>
          </w:p>
        </w:tc>
        <w:tc>
          <w:tcPr>
            <w:tcW w:type="dxa" w:w="1234"/>
          </w:tcPr>
          <w:p>
            <w:r>
              <w:t>203864376.0</w:t>
            </w:r>
          </w:p>
        </w:tc>
        <w:tc>
          <w:tcPr>
            <w:tcW w:type="dxa" w:w="1234"/>
          </w:tcPr>
          <w:p>
            <w:r>
              <w:t>UNIVERS67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LAMMARI</w:t>
            </w:r>
          </w:p>
        </w:tc>
        <w:tc>
          <w:tcPr>
            <w:tcW w:type="dxa" w:w="1234"/>
          </w:tcPr>
          <w:p>
            <w:r>
              <w:t>614.24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C154052</w:t>
            </w:r>
          </w:p>
        </w:tc>
        <w:tc>
          <w:tcPr>
            <w:tcW w:type="dxa" w:w="1234"/>
          </w:tcPr>
          <w:p>
            <w:r>
              <w:t>259598789.0</w:t>
            </w:r>
          </w:p>
        </w:tc>
        <w:tc>
          <w:tcPr>
            <w:tcW w:type="dxa" w:w="1234"/>
          </w:tcPr>
          <w:p>
            <w:r>
              <w:t>FARINTER INTERNATIONAL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NAIM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C154063</w:t>
            </w:r>
          </w:p>
        </w:tc>
        <w:tc>
          <w:tcPr>
            <w:tcW w:type="dxa" w:w="1234"/>
          </w:tcPr>
          <w:p>
            <w:r>
              <w:t>296561449.0</w:t>
            </w:r>
          </w:p>
        </w:tc>
        <w:tc>
          <w:tcPr>
            <w:tcW w:type="dxa" w:w="1234"/>
          </w:tcPr>
          <w:p>
            <w:r>
              <w:t>SCIENTIFC TECHNOLOGY BUSINESS INDUSTRY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NAIM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C154055</w:t>
            </w:r>
          </w:p>
        </w:tc>
        <w:tc>
          <w:tcPr>
            <w:tcW w:type="dxa" w:w="1234"/>
          </w:tcPr>
          <w:p>
            <w:r>
              <w:t>203856041.0</w:t>
            </w:r>
          </w:p>
        </w:tc>
        <w:tc>
          <w:tcPr>
            <w:tcW w:type="dxa" w:w="1234"/>
          </w:tcPr>
          <w:p>
            <w:r>
              <w:t>HAKIMA BENCHERIF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NAIM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C154056</w:t>
            </w:r>
          </w:p>
        </w:tc>
        <w:tc>
          <w:tcPr>
            <w:tcW w:type="dxa" w:w="1234"/>
          </w:tcPr>
          <w:p>
            <w:r>
              <w:t>203856047.0</w:t>
            </w:r>
          </w:p>
        </w:tc>
        <w:tc>
          <w:tcPr>
            <w:tcW w:type="dxa" w:w="1234"/>
          </w:tcPr>
          <w:p>
            <w:r>
              <w:t>PROCESS MASTER MAROC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NAIM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C154050</w:t>
            </w:r>
          </w:p>
        </w:tc>
        <w:tc>
          <w:tcPr>
            <w:tcW w:type="dxa" w:w="1234"/>
          </w:tcPr>
          <w:p>
            <w:r>
              <w:t>202116867.0</w:t>
            </w:r>
          </w:p>
        </w:tc>
        <w:tc>
          <w:tcPr>
            <w:tcW w:type="dxa" w:w="1234"/>
          </w:tcPr>
          <w:p>
            <w:r>
              <w:t xml:space="preserve">MAGHREB DETECTEUR 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NAIM</w:t>
            </w:r>
          </w:p>
        </w:tc>
        <w:tc>
          <w:tcPr>
            <w:tcW w:type="dxa" w:w="1234"/>
          </w:tcPr>
          <w:p>
            <w:r>
              <w:t>9016.0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  <w:tr>
        <w:tc>
          <w:tcPr>
            <w:tcW w:type="dxa" w:w="1234"/>
          </w:tcPr>
          <w:p>
            <w:r>
              <w:t>C154057</w:t>
            </w:r>
          </w:p>
        </w:tc>
        <w:tc>
          <w:tcPr>
            <w:tcW w:type="dxa" w:w="1234"/>
          </w:tcPr>
          <w:p>
            <w:r>
              <w:t>210410168.0</w:t>
            </w:r>
          </w:p>
        </w:tc>
        <w:tc>
          <w:tcPr>
            <w:tcW w:type="dxa" w:w="1234"/>
          </w:tcPr>
          <w:p>
            <w:r>
              <w:t>CENTRALE DU COMMERCE ET DE LA SOUS TRAITANCE "CECOSTRA"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NAIM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CASABLANCA</w:t>
            </w:r>
          </w:p>
        </w:tc>
      </w:tr>
    </w:tbl>
    <w:p>
      <w:r>
        <w:t>Total du CA pour CASABLANCA : 48278.17</w:t>
      </w:r>
    </w:p>
    <w:p>
      <w:pPr>
        <w:pStyle w:val="Heading2"/>
      </w:pPr>
      <w:r>
        <w:t>Données Filtrées pour RABAT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SAP</w:t>
            </w:r>
          </w:p>
        </w:tc>
        <w:tc>
          <w:tcPr>
            <w:tcW w:type="dxa" w:w="1234"/>
          </w:tcPr>
          <w:p>
            <w:r>
              <w:t>ICPC</w:t>
            </w:r>
          </w:p>
        </w:tc>
        <w:tc>
          <w:tcPr>
            <w:tcW w:type="dxa" w:w="1234"/>
          </w:tcPr>
          <w:p>
            <w:r>
              <w:t>CLIENTS</w:t>
            </w:r>
          </w:p>
        </w:tc>
        <w:tc>
          <w:tcPr>
            <w:tcW w:type="dxa" w:w="1234"/>
          </w:tcPr>
          <w:p>
            <w:r>
              <w:t>MOTIFE</w:t>
            </w:r>
          </w:p>
        </w:tc>
        <w:tc>
          <w:tcPr>
            <w:tcW w:type="dxa" w:w="1234"/>
          </w:tcPr>
          <w:p>
            <w:r>
              <w:t>COMMERCIAL</w:t>
            </w:r>
          </w:p>
        </w:tc>
        <w:tc>
          <w:tcPr>
            <w:tcW w:type="dxa" w:w="1234"/>
          </w:tcPr>
          <w:p>
            <w:r>
              <w:t>CA</w:t>
            </w:r>
          </w:p>
        </w:tc>
        <w:tc>
          <w:tcPr>
            <w:tcW w:type="dxa" w:w="1234"/>
          </w:tcPr>
          <w:p>
            <w:r>
              <w:t>VILLE</w:t>
            </w:r>
          </w:p>
        </w:tc>
      </w:tr>
      <w:tr>
        <w:tc>
          <w:tcPr>
            <w:tcW w:type="dxa" w:w="1234"/>
          </w:tcPr>
          <w:p>
            <w:r>
              <w:t>C154017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MINISTERE DE LA SANTE ET DE LA PROTECTION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MOUIH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RABAT</w:t>
            </w:r>
          </w:p>
        </w:tc>
      </w:tr>
      <w:tr>
        <w:tc>
          <w:tcPr>
            <w:tcW w:type="dxa" w:w="1234"/>
          </w:tcPr>
          <w:p>
            <w:r>
              <w:t>C154030</w:t>
            </w:r>
          </w:p>
        </w:tc>
        <w:tc>
          <w:tcPr>
            <w:tcW w:type="dxa" w:w="1234"/>
          </w:tcPr>
          <w:p>
            <w:r>
              <w:t>203923495.0</w:t>
            </w:r>
          </w:p>
        </w:tc>
        <w:tc>
          <w:tcPr>
            <w:tcW w:type="dxa" w:w="1234"/>
          </w:tcPr>
          <w:p>
            <w:r>
              <w:t>CHAIMAE EL KHATTABI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ABLA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RABAT</w:t>
            </w:r>
          </w:p>
        </w:tc>
      </w:tr>
      <w:tr>
        <w:tc>
          <w:tcPr>
            <w:tcW w:type="dxa" w:w="1234"/>
          </w:tcPr>
          <w:p>
            <w:r>
              <w:t>C150348</w:t>
            </w:r>
          </w:p>
        </w:tc>
        <w:tc>
          <w:tcPr>
            <w:tcW w:type="dxa" w:w="1234"/>
          </w:tcPr>
          <w:p>
            <w:r>
              <w:t>204663727.0</w:t>
            </w:r>
          </w:p>
        </w:tc>
        <w:tc>
          <w:tcPr>
            <w:tcW w:type="dxa" w:w="1234"/>
          </w:tcPr>
          <w:p>
            <w:r>
              <w:t xml:space="preserve"> AIR OCEAN MAROC </w:t>
            </w:r>
          </w:p>
        </w:tc>
        <w:tc>
          <w:tcPr>
            <w:tcW w:type="dxa" w:w="1234"/>
          </w:tcPr>
          <w:p>
            <w:r>
              <w:t>RAC</w:t>
            </w:r>
          </w:p>
        </w:tc>
        <w:tc>
          <w:tcPr>
            <w:tcW w:type="dxa" w:w="1234"/>
          </w:tcPr>
          <w:p>
            <w:r>
              <w:t>ABLA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RABAT</w:t>
            </w:r>
          </w:p>
        </w:tc>
      </w:tr>
      <w:tr>
        <w:tc>
          <w:tcPr>
            <w:tcW w:type="dxa" w:w="1234"/>
          </w:tcPr>
          <w:p>
            <w:r>
              <w:t>C154020</w:t>
            </w:r>
          </w:p>
        </w:tc>
        <w:tc>
          <w:tcPr>
            <w:tcW w:type="dxa" w:w="1234"/>
          </w:tcPr>
          <w:p>
            <w:r>
              <w:t>204648369.0</w:t>
            </w:r>
          </w:p>
        </w:tc>
        <w:tc>
          <w:tcPr>
            <w:tcW w:type="dxa" w:w="1234"/>
          </w:tcPr>
          <w:p>
            <w:r>
              <w:t>MEDITEMS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MOUIH</w:t>
            </w:r>
          </w:p>
        </w:tc>
        <w:tc>
          <w:tcPr>
            <w:tcW w:type="dxa" w:w="1234"/>
          </w:tcPr>
          <w:p>
            <w:r>
              <w:t>6052.0</w:t>
            </w:r>
          </w:p>
        </w:tc>
        <w:tc>
          <w:tcPr>
            <w:tcW w:type="dxa" w:w="1234"/>
          </w:tcPr>
          <w:p>
            <w:r>
              <w:t>RABAT</w:t>
            </w:r>
          </w:p>
        </w:tc>
      </w:tr>
      <w:tr>
        <w:tc>
          <w:tcPr>
            <w:tcW w:type="dxa" w:w="1234"/>
          </w:tcPr>
          <w:p>
            <w:r>
              <w:t>C101019</w:t>
            </w:r>
          </w:p>
        </w:tc>
        <w:tc>
          <w:tcPr>
            <w:tcW w:type="dxa" w:w="1234"/>
          </w:tcPr>
          <w:p>
            <w:r>
              <w:t>204646267.0</w:t>
            </w:r>
          </w:p>
        </w:tc>
        <w:tc>
          <w:tcPr>
            <w:tcW w:type="dxa" w:w="1234"/>
          </w:tcPr>
          <w:p>
            <w:r>
              <w:t>CIMELECT</w:t>
            </w:r>
          </w:p>
        </w:tc>
        <w:tc>
          <w:tcPr>
            <w:tcW w:type="dxa" w:w="1234"/>
          </w:tcPr>
          <w:p>
            <w:r>
              <w:t>RAC</w:t>
            </w:r>
          </w:p>
        </w:tc>
        <w:tc>
          <w:tcPr>
            <w:tcW w:type="dxa" w:w="1234"/>
          </w:tcPr>
          <w:p>
            <w:r>
              <w:t>FENNICH</w:t>
            </w:r>
          </w:p>
        </w:tc>
        <w:tc>
          <w:tcPr>
            <w:tcW w:type="dxa" w:w="1234"/>
          </w:tcPr>
          <w:p>
            <w:r>
              <w:t>20836.0</w:t>
            </w:r>
          </w:p>
        </w:tc>
        <w:tc>
          <w:tcPr>
            <w:tcW w:type="dxa" w:w="1234"/>
          </w:tcPr>
          <w:p>
            <w:r>
              <w:t>RABAT</w:t>
            </w:r>
          </w:p>
        </w:tc>
      </w:tr>
      <w:tr>
        <w:tc>
          <w:tcPr>
            <w:tcW w:type="dxa" w:w="1234"/>
          </w:tcPr>
          <w:p>
            <w:r>
              <w:t>(C154049 annulé) C154060</w:t>
            </w:r>
          </w:p>
        </w:tc>
        <w:tc>
          <w:tcPr>
            <w:tcW w:type="dxa" w:w="1234"/>
          </w:tcPr>
          <w:p>
            <w:r>
              <w:t>204634111.0</w:t>
            </w:r>
          </w:p>
        </w:tc>
        <w:tc>
          <w:tcPr>
            <w:tcW w:type="dxa" w:w="1234"/>
          </w:tcPr>
          <w:p>
            <w:r>
              <w:t xml:space="preserve">NOVA UFFICIO 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ABLA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RABAT</w:t>
            </w:r>
          </w:p>
        </w:tc>
      </w:tr>
    </w:tbl>
    <w:p>
      <w:r>
        <w:t>Total du CA pour RABAT : 26888.0</w:t>
      </w:r>
    </w:p>
    <w:p>
      <w:pPr>
        <w:pStyle w:val="Heading2"/>
      </w:pPr>
      <w:r>
        <w:t>Données Filtrées pour MARRAKECH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SAP</w:t>
            </w:r>
          </w:p>
        </w:tc>
        <w:tc>
          <w:tcPr>
            <w:tcW w:type="dxa" w:w="1234"/>
          </w:tcPr>
          <w:p>
            <w:r>
              <w:t>ICPC</w:t>
            </w:r>
          </w:p>
        </w:tc>
        <w:tc>
          <w:tcPr>
            <w:tcW w:type="dxa" w:w="1234"/>
          </w:tcPr>
          <w:p>
            <w:r>
              <w:t>CLIENTS</w:t>
            </w:r>
          </w:p>
        </w:tc>
        <w:tc>
          <w:tcPr>
            <w:tcW w:type="dxa" w:w="1234"/>
          </w:tcPr>
          <w:p>
            <w:r>
              <w:t>MOTIFE</w:t>
            </w:r>
          </w:p>
        </w:tc>
        <w:tc>
          <w:tcPr>
            <w:tcW w:type="dxa" w:w="1234"/>
          </w:tcPr>
          <w:p>
            <w:r>
              <w:t>COMMERCIAL</w:t>
            </w:r>
          </w:p>
        </w:tc>
        <w:tc>
          <w:tcPr>
            <w:tcW w:type="dxa" w:w="1234"/>
          </w:tcPr>
          <w:p>
            <w:r>
              <w:t>CA</w:t>
            </w:r>
          </w:p>
        </w:tc>
        <w:tc>
          <w:tcPr>
            <w:tcW w:type="dxa" w:w="1234"/>
          </w:tcPr>
          <w:p>
            <w:r>
              <w:t>VILLE</w:t>
            </w:r>
          </w:p>
        </w:tc>
      </w:tr>
      <w:tr>
        <w:tc>
          <w:tcPr>
            <w:tcW w:type="dxa" w:w="1234"/>
          </w:tcPr>
          <w:p>
            <w:r>
              <w:t>C152817</w:t>
            </w:r>
          </w:p>
        </w:tc>
        <w:tc>
          <w:tcPr>
            <w:tcW w:type="dxa" w:w="1234"/>
          </w:tcPr>
          <w:p>
            <w:r>
              <w:t>203950463.0</w:t>
            </w:r>
          </w:p>
        </w:tc>
        <w:tc>
          <w:tcPr>
            <w:tcW w:type="dxa" w:w="1234"/>
          </w:tcPr>
          <w:p>
            <w:r>
              <w:t>MARRAKECHPROHOMADE</w:t>
            </w:r>
          </w:p>
        </w:tc>
        <w:tc>
          <w:tcPr>
            <w:tcW w:type="dxa" w:w="1234"/>
          </w:tcPr>
          <w:p>
            <w:r>
              <w:t>RAC</w:t>
            </w:r>
          </w:p>
        </w:tc>
        <w:tc>
          <w:tcPr>
            <w:tcW w:type="dxa" w:w="1234"/>
          </w:tcPr>
          <w:p>
            <w:r>
              <w:t>TARIB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MARRAKECH</w:t>
            </w:r>
          </w:p>
        </w:tc>
      </w:tr>
      <w:tr>
        <w:tc>
          <w:tcPr>
            <w:tcW w:type="dxa" w:w="1234"/>
          </w:tcPr>
          <w:p>
            <w:r>
              <w:t>C152190</w:t>
            </w:r>
          </w:p>
        </w:tc>
        <w:tc>
          <w:tcPr>
            <w:tcW w:type="dxa" w:w="1234"/>
          </w:tcPr>
          <w:p>
            <w:r>
              <w:t>777728270.0</w:t>
            </w:r>
          </w:p>
        </w:tc>
        <w:tc>
          <w:tcPr>
            <w:tcW w:type="dxa" w:w="1234"/>
          </w:tcPr>
          <w:p>
            <w:r>
              <w:t>UNIQUE ARTISANAL</w:t>
            </w:r>
          </w:p>
        </w:tc>
        <w:tc>
          <w:tcPr>
            <w:tcW w:type="dxa" w:w="1234"/>
          </w:tcPr>
          <w:p>
            <w:r>
              <w:t>RAC</w:t>
            </w:r>
          </w:p>
        </w:tc>
        <w:tc>
          <w:tcPr>
            <w:tcW w:type="dxa" w:w="1234"/>
          </w:tcPr>
          <w:p>
            <w:r>
              <w:t>TARIB</w:t>
            </w:r>
          </w:p>
        </w:tc>
        <w:tc>
          <w:tcPr>
            <w:tcW w:type="dxa" w:w="1234"/>
          </w:tcPr>
          <w:p>
            <w:r>
              <w:t>51149.71</w:t>
            </w:r>
          </w:p>
        </w:tc>
        <w:tc>
          <w:tcPr>
            <w:tcW w:type="dxa" w:w="1234"/>
          </w:tcPr>
          <w:p>
            <w:r>
              <w:t>MARRAKECH</w:t>
            </w:r>
          </w:p>
        </w:tc>
      </w:tr>
      <w:tr>
        <w:tc>
          <w:tcPr>
            <w:tcW w:type="dxa" w:w="1234"/>
          </w:tcPr>
          <w:p>
            <w:r>
              <w:t>C154015</w:t>
            </w:r>
          </w:p>
        </w:tc>
        <w:tc>
          <w:tcPr>
            <w:tcW w:type="dxa" w:w="1234"/>
          </w:tcPr>
          <w:p>
            <w:r>
              <w:t>269354272.0</w:t>
            </w:r>
          </w:p>
        </w:tc>
        <w:tc>
          <w:tcPr>
            <w:tcW w:type="dxa" w:w="1234"/>
          </w:tcPr>
          <w:p>
            <w:r>
              <w:t>MORO ART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TARIB</w:t>
            </w:r>
          </w:p>
        </w:tc>
        <w:tc>
          <w:tcPr>
            <w:tcW w:type="dxa" w:w="1234"/>
          </w:tcPr>
          <w:p>
            <w:r>
              <w:t>2366.0</w:t>
            </w:r>
          </w:p>
        </w:tc>
        <w:tc>
          <w:tcPr>
            <w:tcW w:type="dxa" w:w="1234"/>
          </w:tcPr>
          <w:p>
            <w:r>
              <w:t>MARRAKECH</w:t>
            </w:r>
          </w:p>
        </w:tc>
      </w:tr>
      <w:tr>
        <w:tc>
          <w:tcPr>
            <w:tcW w:type="dxa" w:w="1234"/>
          </w:tcPr>
          <w:p>
            <w:r>
              <w:t>C154036</w:t>
            </w:r>
          </w:p>
        </w:tc>
        <w:tc>
          <w:tcPr>
            <w:tcW w:type="dxa" w:w="1234"/>
          </w:tcPr>
          <w:p>
            <w:r>
              <w:t>204648386.0</w:t>
            </w:r>
          </w:p>
        </w:tc>
        <w:tc>
          <w:tcPr>
            <w:tcW w:type="dxa" w:w="1234"/>
          </w:tcPr>
          <w:p>
            <w:r>
              <w:t>RAHBA RUGS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TARIB</w:t>
            </w:r>
          </w:p>
        </w:tc>
        <w:tc>
          <w:tcPr>
            <w:tcW w:type="dxa" w:w="1234"/>
          </w:tcPr>
          <w:p>
            <w:r>
              <w:t>6058.0</w:t>
            </w:r>
          </w:p>
        </w:tc>
        <w:tc>
          <w:tcPr>
            <w:tcW w:type="dxa" w:w="1234"/>
          </w:tcPr>
          <w:p>
            <w:r>
              <w:t>MARRAKECH</w:t>
            </w:r>
          </w:p>
        </w:tc>
      </w:tr>
      <w:tr>
        <w:tc>
          <w:tcPr>
            <w:tcW w:type="dxa" w:w="1234"/>
          </w:tcPr>
          <w:p>
            <w:r>
              <w:t>C100821</w:t>
            </w:r>
          </w:p>
        </w:tc>
        <w:tc>
          <w:tcPr>
            <w:tcW w:type="dxa" w:w="1234"/>
          </w:tcPr>
          <w:p>
            <w:r>
              <w:t>204650734.0</w:t>
            </w:r>
          </w:p>
        </w:tc>
        <w:tc>
          <w:tcPr>
            <w:tcW w:type="dxa" w:w="1234"/>
          </w:tcPr>
          <w:p>
            <w:r>
              <w:t xml:space="preserve">COTE BOUGIE MARRAKECH </w:t>
            </w:r>
          </w:p>
        </w:tc>
        <w:tc>
          <w:tcPr>
            <w:tcW w:type="dxa" w:w="1234"/>
          </w:tcPr>
          <w:p>
            <w:r>
              <w:t>RAC</w:t>
            </w:r>
          </w:p>
        </w:tc>
        <w:tc>
          <w:tcPr>
            <w:tcW w:type="dxa" w:w="1234"/>
          </w:tcPr>
          <w:p>
            <w:r>
              <w:t>TARIB</w:t>
            </w:r>
          </w:p>
        </w:tc>
        <w:tc>
          <w:tcPr>
            <w:tcW w:type="dxa" w:w="1234"/>
          </w:tcPr>
          <w:p>
            <w:r>
              <w:t>4475.15</w:t>
            </w:r>
          </w:p>
        </w:tc>
        <w:tc>
          <w:tcPr>
            <w:tcW w:type="dxa" w:w="1234"/>
          </w:tcPr>
          <w:p>
            <w:r>
              <w:t>MARRAKECH</w:t>
            </w:r>
          </w:p>
        </w:tc>
      </w:tr>
      <w:tr>
        <w:tc>
          <w:tcPr>
            <w:tcW w:type="dxa" w:w="1234"/>
          </w:tcPr>
          <w:p>
            <w:r>
              <w:t>C154054</w:t>
            </w:r>
          </w:p>
        </w:tc>
        <w:tc>
          <w:tcPr>
            <w:tcW w:type="dxa" w:w="1234"/>
          </w:tcPr>
          <w:p>
            <w:r>
              <w:t>205465485.0</w:t>
            </w:r>
          </w:p>
        </w:tc>
        <w:tc>
          <w:tcPr>
            <w:tcW w:type="dxa" w:w="1234"/>
          </w:tcPr>
          <w:p>
            <w:r>
              <w:t>ABDELHADI AJIB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TARIB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MARRAKECH</w:t>
            </w:r>
          </w:p>
        </w:tc>
      </w:tr>
      <w:tr>
        <w:tc>
          <w:tcPr>
            <w:tcW w:type="dxa" w:w="1234"/>
          </w:tcPr>
          <w:p>
            <w:r>
              <w:t>C154059</w:t>
            </w:r>
          </w:p>
        </w:tc>
        <w:tc>
          <w:tcPr>
            <w:tcW w:type="dxa" w:w="1234"/>
          </w:tcPr>
          <w:p>
            <w:r>
              <w:t>224392089.0</w:t>
            </w:r>
          </w:p>
        </w:tc>
        <w:tc>
          <w:tcPr>
            <w:tcW w:type="dxa" w:w="1234"/>
          </w:tcPr>
          <w:p>
            <w:r>
              <w:t>SOQALUX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TARIB</w:t>
            </w:r>
          </w:p>
        </w:tc>
        <w:tc>
          <w:tcPr>
            <w:tcW w:type="dxa" w:w="1234"/>
          </w:tcPr>
          <w:p>
            <w:r>
              <w:t>21335.0</w:t>
            </w:r>
          </w:p>
        </w:tc>
        <w:tc>
          <w:tcPr>
            <w:tcW w:type="dxa" w:w="1234"/>
          </w:tcPr>
          <w:p>
            <w:r>
              <w:t>MARRAKECH</w:t>
            </w:r>
          </w:p>
        </w:tc>
      </w:tr>
      <w:tr>
        <w:tc>
          <w:tcPr>
            <w:tcW w:type="dxa" w:w="1234"/>
          </w:tcPr>
          <w:p>
            <w:r>
              <w:t>C154053</w:t>
            </w:r>
          </w:p>
        </w:tc>
        <w:tc>
          <w:tcPr>
            <w:tcW w:type="dxa" w:w="1234"/>
          </w:tcPr>
          <w:p>
            <w:r>
              <w:t>205394969.0</w:t>
            </w:r>
          </w:p>
        </w:tc>
        <w:tc>
          <w:tcPr>
            <w:tcW w:type="dxa" w:w="1234"/>
          </w:tcPr>
          <w:p>
            <w:r>
              <w:t>TRIBALISTE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TARIB</w:t>
            </w:r>
          </w:p>
        </w:tc>
        <w:tc>
          <w:tcPr>
            <w:tcW w:type="dxa" w:w="1234"/>
          </w:tcPr>
          <w:p>
            <w:r>
              <w:t>55118.19</w:t>
            </w:r>
          </w:p>
        </w:tc>
        <w:tc>
          <w:tcPr>
            <w:tcW w:type="dxa" w:w="1234"/>
          </w:tcPr>
          <w:p>
            <w:r>
              <w:t>MARRAKECH</w:t>
            </w:r>
          </w:p>
        </w:tc>
      </w:tr>
      <w:tr>
        <w:tc>
          <w:tcPr>
            <w:tcW w:type="dxa" w:w="1234"/>
          </w:tcPr>
          <w:p>
            <w:r>
              <w:t>C154065</w:t>
            </w:r>
          </w:p>
        </w:tc>
        <w:tc>
          <w:tcPr>
            <w:tcW w:type="dxa" w:w="1234"/>
          </w:tcPr>
          <w:p>
            <w:r>
              <w:t>203858524.0</w:t>
            </w:r>
          </w:p>
        </w:tc>
        <w:tc>
          <w:tcPr>
            <w:tcW w:type="dxa" w:w="1234"/>
          </w:tcPr>
          <w:p>
            <w:r>
              <w:t>1OBHCMA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TARIB</w:t>
            </w:r>
          </w:p>
        </w:tc>
        <w:tc>
          <w:tcPr>
            <w:tcW w:type="dxa" w:w="1234"/>
          </w:tcPr>
          <w:p>
            <w:r>
              <w:t>1757.7199999999998</w:t>
            </w:r>
          </w:p>
        </w:tc>
        <w:tc>
          <w:tcPr>
            <w:tcW w:type="dxa" w:w="1234"/>
          </w:tcPr>
          <w:p>
            <w:r>
              <w:t>MARRAKECH</w:t>
            </w:r>
          </w:p>
        </w:tc>
      </w:tr>
    </w:tbl>
    <w:p>
      <w:r>
        <w:t>Total du CA pour MARRAKECH : 142259.77</w:t>
      </w:r>
    </w:p>
    <w:p>
      <w:pPr>
        <w:pStyle w:val="Heading2"/>
      </w:pPr>
      <w:r>
        <w:t>Données Filtrées pour NANVAL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SAP</w:t>
            </w:r>
          </w:p>
        </w:tc>
        <w:tc>
          <w:tcPr>
            <w:tcW w:type="dxa" w:w="1234"/>
          </w:tcPr>
          <w:p>
            <w:r>
              <w:t>ICPC</w:t>
            </w:r>
          </w:p>
        </w:tc>
        <w:tc>
          <w:tcPr>
            <w:tcW w:type="dxa" w:w="1234"/>
          </w:tcPr>
          <w:p>
            <w:r>
              <w:t>CLIENTS</w:t>
            </w:r>
          </w:p>
        </w:tc>
        <w:tc>
          <w:tcPr>
            <w:tcW w:type="dxa" w:w="1234"/>
          </w:tcPr>
          <w:p>
            <w:r>
              <w:t>MOTIFE</w:t>
            </w:r>
          </w:p>
        </w:tc>
        <w:tc>
          <w:tcPr>
            <w:tcW w:type="dxa" w:w="1234"/>
          </w:tcPr>
          <w:p>
            <w:r>
              <w:t>COMMERCIAL</w:t>
            </w:r>
          </w:p>
        </w:tc>
        <w:tc>
          <w:tcPr>
            <w:tcW w:type="dxa" w:w="1234"/>
          </w:tcPr>
          <w:p>
            <w:r>
              <w:t>CA</w:t>
            </w:r>
          </w:p>
        </w:tc>
        <w:tc>
          <w:tcPr>
            <w:tcW w:type="dxa" w:w="1234"/>
          </w:tcPr>
          <w:p>
            <w:r>
              <w:t>VILLE</w:t>
            </w:r>
          </w:p>
        </w:tc>
      </w:tr>
      <w:tr>
        <w:tc>
          <w:tcPr>
            <w:tcW w:type="dxa" w:w="1234"/>
          </w:tcPr>
          <w:p>
            <w:r>
              <w:t>C153353</w:t>
            </w:r>
          </w:p>
        </w:tc>
        <w:tc>
          <w:tcPr>
            <w:tcW w:type="dxa" w:w="1234"/>
          </w:tcPr>
          <w:p>
            <w:r>
              <w:t>201176914.0</w:t>
            </w:r>
          </w:p>
        </w:tc>
        <w:tc>
          <w:tcPr>
            <w:tcW w:type="dxa" w:w="1234"/>
          </w:tcPr>
          <w:p>
            <w:r>
              <w:t>FIRE PRO ENGINEERING</w:t>
            </w:r>
          </w:p>
        </w:tc>
        <w:tc>
          <w:tcPr>
            <w:tcW w:type="dxa" w:w="1234"/>
          </w:tcPr>
          <w:p>
            <w:r>
              <w:t>MAJ</w:t>
            </w:r>
          </w:p>
        </w:tc>
        <w:tc>
          <w:tcPr>
            <w:tcW w:type="dxa" w:w="1234"/>
          </w:tcPr>
          <w:p>
            <w:r>
              <w:t>ARRAS</w:t>
            </w:r>
          </w:p>
        </w:tc>
        <w:tc>
          <w:tcPr>
            <w:tcW w:type="dxa" w:w="1234"/>
          </w:tcPr>
          <w:p>
            <w:r>
              <w:t>33669.0</w:t>
            </w:r>
          </w:p>
        </w:tc>
        <w:tc>
          <w:tcPr>
            <w:tcW w:type="dxa" w:w="1234"/>
          </w:tcPr>
          <w:p>
            <w:r>
              <w:t>NANVAL</w:t>
            </w:r>
          </w:p>
        </w:tc>
      </w:tr>
      <w:tr>
        <w:tc>
          <w:tcPr>
            <w:tcW w:type="dxa" w:w="1234"/>
          </w:tcPr>
          <w:p>
            <w:r>
              <w:t>C154016</w:t>
            </w:r>
          </w:p>
        </w:tc>
        <w:tc>
          <w:tcPr>
            <w:tcW w:type="dxa" w:w="1234"/>
          </w:tcPr>
          <w:p>
            <w:r>
              <w:t>203923519.0</w:t>
            </w:r>
          </w:p>
        </w:tc>
        <w:tc>
          <w:tcPr>
            <w:tcW w:type="dxa" w:w="1234"/>
          </w:tcPr>
          <w:p>
            <w:r>
              <w:t>ALI AIT OUABA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AGENCE TANGER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NANVAL</w:t>
            </w:r>
          </w:p>
        </w:tc>
      </w:tr>
      <w:tr>
        <w:tc>
          <w:tcPr>
            <w:tcW w:type="dxa" w:w="1234"/>
          </w:tcPr>
          <w:p>
            <w:r>
              <w:t>C154010</w:t>
            </w:r>
          </w:p>
        </w:tc>
        <w:tc>
          <w:tcPr>
            <w:tcW w:type="dxa" w:w="1234"/>
          </w:tcPr>
          <w:p>
            <w:r>
              <w:t>204700898.0</w:t>
            </w:r>
          </w:p>
        </w:tc>
        <w:tc>
          <w:tcPr>
            <w:tcW w:type="dxa" w:w="1234"/>
          </w:tcPr>
          <w:p>
            <w:r>
              <w:t>ABDELMOUTALIB EL ABID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AGENCE FES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NANVAL</w:t>
            </w:r>
          </w:p>
        </w:tc>
      </w:tr>
      <w:tr>
        <w:tc>
          <w:tcPr>
            <w:tcW w:type="dxa" w:w="1234"/>
          </w:tcPr>
          <w:p>
            <w:r>
              <w:t>C154022</w:t>
            </w:r>
          </w:p>
        </w:tc>
        <w:tc>
          <w:tcPr>
            <w:tcW w:type="dxa" w:w="1234"/>
          </w:tcPr>
          <w:p>
            <w:r>
              <w:t>204663697.0</w:t>
            </w:r>
          </w:p>
        </w:tc>
        <w:tc>
          <w:tcPr>
            <w:tcW w:type="dxa" w:w="1234"/>
          </w:tcPr>
          <w:p>
            <w:r>
              <w:t xml:space="preserve">LAHCEN ACHATA 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BOUFTILA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NANVAL</w:t>
            </w:r>
          </w:p>
        </w:tc>
      </w:tr>
      <w:tr>
        <w:tc>
          <w:tcPr>
            <w:tcW w:type="dxa" w:w="1234"/>
          </w:tcPr>
          <w:p>
            <w:r>
              <w:t>C154038</w:t>
            </w:r>
          </w:p>
        </w:tc>
        <w:tc>
          <w:tcPr>
            <w:tcW w:type="dxa" w:w="1234"/>
          </w:tcPr>
          <w:p>
            <w:r>
              <w:t>204648347.0</w:t>
            </w:r>
          </w:p>
        </w:tc>
        <w:tc>
          <w:tcPr>
            <w:tcW w:type="dxa" w:w="1234"/>
          </w:tcPr>
          <w:p>
            <w:r>
              <w:t>NAJMA CHOUJAA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AGENCE MOHAMED V</w:t>
            </w:r>
          </w:p>
        </w:tc>
        <w:tc>
          <w:tcPr>
            <w:tcW w:type="dxa" w:w="1234"/>
          </w:tcPr>
          <w:p>
            <w:r>
              <w:t>13841.38</w:t>
            </w:r>
          </w:p>
        </w:tc>
        <w:tc>
          <w:tcPr>
            <w:tcW w:type="dxa" w:w="1234"/>
          </w:tcPr>
          <w:p>
            <w:r>
              <w:t>NANVAL</w:t>
            </w:r>
          </w:p>
        </w:tc>
      </w:tr>
      <w:tr>
        <w:tc>
          <w:tcPr>
            <w:tcW w:type="dxa" w:w="1234"/>
          </w:tcPr>
          <w:p>
            <w:r>
              <w:t>C154024</w:t>
            </w:r>
          </w:p>
        </w:tc>
        <w:tc>
          <w:tcPr>
            <w:tcW w:type="dxa" w:w="1234"/>
          </w:tcPr>
          <w:p>
            <w:r>
              <w:t>204650754.0</w:t>
            </w:r>
          </w:p>
        </w:tc>
        <w:tc>
          <w:tcPr>
            <w:tcW w:type="dxa" w:w="1234"/>
          </w:tcPr>
          <w:p>
            <w:r>
              <w:t>ABDELKABIR MOUATADIR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AGENCE FES</w:t>
            </w:r>
          </w:p>
        </w:tc>
        <w:tc>
          <w:tcPr>
            <w:tcW w:type="dxa" w:w="1234"/>
          </w:tcPr>
          <w:p>
            <w:r>
              <w:t>300.0</w:t>
            </w:r>
          </w:p>
        </w:tc>
        <w:tc>
          <w:tcPr>
            <w:tcW w:type="dxa" w:w="1234"/>
          </w:tcPr>
          <w:p>
            <w:r>
              <w:t>NANVAL</w:t>
            </w:r>
          </w:p>
        </w:tc>
      </w:tr>
    </w:tbl>
    <w:p>
      <w:r>
        <w:t>Total du CA pour NANVAL : 47810.38</w:t>
      </w:r>
    </w:p>
    <w:p>
      <w:pPr>
        <w:pStyle w:val="Heading2"/>
      </w:pPr>
      <w:r>
        <w:t>Données Filtrées pour AGADIR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SAP</w:t>
            </w:r>
          </w:p>
        </w:tc>
        <w:tc>
          <w:tcPr>
            <w:tcW w:type="dxa" w:w="1234"/>
          </w:tcPr>
          <w:p>
            <w:r>
              <w:t>ICPC</w:t>
            </w:r>
          </w:p>
        </w:tc>
        <w:tc>
          <w:tcPr>
            <w:tcW w:type="dxa" w:w="1234"/>
          </w:tcPr>
          <w:p>
            <w:r>
              <w:t>CLIENTS</w:t>
            </w:r>
          </w:p>
        </w:tc>
        <w:tc>
          <w:tcPr>
            <w:tcW w:type="dxa" w:w="1234"/>
          </w:tcPr>
          <w:p>
            <w:r>
              <w:t>MOTIFE</w:t>
            </w:r>
          </w:p>
        </w:tc>
        <w:tc>
          <w:tcPr>
            <w:tcW w:type="dxa" w:w="1234"/>
          </w:tcPr>
          <w:p>
            <w:r>
              <w:t>COMMERCIAL</w:t>
            </w:r>
          </w:p>
        </w:tc>
        <w:tc>
          <w:tcPr>
            <w:tcW w:type="dxa" w:w="1234"/>
          </w:tcPr>
          <w:p>
            <w:r>
              <w:t>CA</w:t>
            </w:r>
          </w:p>
        </w:tc>
        <w:tc>
          <w:tcPr>
            <w:tcW w:type="dxa" w:w="1234"/>
          </w:tcPr>
          <w:p>
            <w:r>
              <w:t>VILLE</w:t>
            </w:r>
          </w:p>
        </w:tc>
      </w:tr>
      <w:tr>
        <w:tc>
          <w:tcPr>
            <w:tcW w:type="dxa" w:w="1234"/>
          </w:tcPr>
          <w:p>
            <w:r>
              <w:t>C154003</w:t>
            </w:r>
          </w:p>
        </w:tc>
        <w:tc>
          <w:tcPr>
            <w:tcW w:type="dxa" w:w="1234"/>
          </w:tcPr>
          <w:p>
            <w:r>
              <w:t>205470273.0</w:t>
            </w:r>
          </w:p>
        </w:tc>
        <w:tc>
          <w:tcPr>
            <w:tcW w:type="dxa" w:w="1234"/>
          </w:tcPr>
          <w:p>
            <w:r>
              <w:t>SOUK ARTISANAL L'ART BEDOUANE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BELFASSI</w:t>
            </w:r>
          </w:p>
        </w:tc>
        <w:tc>
          <w:tcPr>
            <w:tcW w:type="dxa" w:w="1234"/>
          </w:tcPr>
          <w:p>
            <w:r>
              <w:t>1032.49</w:t>
            </w:r>
          </w:p>
        </w:tc>
        <w:tc>
          <w:tcPr>
            <w:tcW w:type="dxa" w:w="1234"/>
          </w:tcPr>
          <w:p>
            <w:r>
              <w:t>AGADIR</w:t>
            </w:r>
          </w:p>
        </w:tc>
      </w:tr>
      <w:tr>
        <w:tc>
          <w:tcPr>
            <w:tcW w:type="dxa" w:w="1234"/>
          </w:tcPr>
          <w:p>
            <w:r>
              <w:t>C154011</w:t>
            </w:r>
          </w:p>
        </w:tc>
        <w:tc>
          <w:tcPr>
            <w:tcW w:type="dxa" w:w="1234"/>
          </w:tcPr>
          <w:p>
            <w:r>
              <w:t>260526267.0</w:t>
            </w:r>
          </w:p>
        </w:tc>
        <w:tc>
          <w:tcPr>
            <w:tcW w:type="dxa" w:w="1234"/>
          </w:tcPr>
          <w:p>
            <w:r>
              <w:t>NAT FABRICA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BELFASSI</w:t>
            </w:r>
          </w:p>
        </w:tc>
        <w:tc>
          <w:tcPr>
            <w:tcW w:type="dxa" w:w="1234"/>
          </w:tcPr>
          <w:p>
            <w:r>
              <w:t>3088.6499999999996</w:t>
            </w:r>
          </w:p>
        </w:tc>
        <w:tc>
          <w:tcPr>
            <w:tcW w:type="dxa" w:w="1234"/>
          </w:tcPr>
          <w:p>
            <w:r>
              <w:t>AGADIR</w:t>
            </w:r>
          </w:p>
        </w:tc>
      </w:tr>
      <w:tr>
        <w:tc>
          <w:tcPr>
            <w:tcW w:type="dxa" w:w="1234"/>
          </w:tcPr>
          <w:p>
            <w:r>
              <w:t>C151800</w:t>
            </w:r>
          </w:p>
        </w:tc>
        <w:tc>
          <w:tcPr>
            <w:tcW w:type="dxa" w:w="1234"/>
          </w:tcPr>
          <w:p>
            <w:r>
              <w:t>254689714.0</w:t>
            </w:r>
          </w:p>
        </w:tc>
        <w:tc>
          <w:tcPr>
            <w:tcW w:type="dxa" w:w="1234"/>
          </w:tcPr>
          <w:p>
            <w:r>
              <w:t>NOPALEX</w:t>
            </w:r>
          </w:p>
        </w:tc>
        <w:tc>
          <w:tcPr>
            <w:tcW w:type="dxa" w:w="1234"/>
          </w:tcPr>
          <w:p>
            <w:r>
              <w:t>RAC</w:t>
            </w:r>
          </w:p>
        </w:tc>
        <w:tc>
          <w:tcPr>
            <w:tcW w:type="dxa" w:w="1234"/>
          </w:tcPr>
          <w:p>
            <w:r>
              <w:t>BELFASSI</w:t>
            </w:r>
          </w:p>
        </w:tc>
        <w:tc>
          <w:tcPr>
            <w:tcW w:type="dxa" w:w="1234"/>
          </w:tcPr>
          <w:p>
            <w:r>
              <w:t>1612.5700000000002</w:t>
            </w:r>
          </w:p>
        </w:tc>
        <w:tc>
          <w:tcPr>
            <w:tcW w:type="dxa" w:w="1234"/>
          </w:tcPr>
          <w:p>
            <w:r>
              <w:t>AGADIR</w:t>
            </w:r>
          </w:p>
        </w:tc>
      </w:tr>
      <w:tr>
        <w:tc>
          <w:tcPr>
            <w:tcW w:type="dxa" w:w="1234"/>
          </w:tcPr>
          <w:p>
            <w:r>
              <w:t>C150961</w:t>
            </w:r>
          </w:p>
        </w:tc>
        <w:tc>
          <w:tcPr>
            <w:tcW w:type="dxa" w:w="1234"/>
          </w:tcPr>
          <w:p>
            <w:r>
              <w:t>200077241.0</w:t>
            </w:r>
          </w:p>
        </w:tc>
        <w:tc>
          <w:tcPr>
            <w:tcW w:type="dxa" w:w="1234"/>
          </w:tcPr>
          <w:p>
            <w:r>
              <w:t>NATULUX SARL</w:t>
            </w:r>
          </w:p>
        </w:tc>
        <w:tc>
          <w:tcPr>
            <w:tcW w:type="dxa" w:w="1234"/>
          </w:tcPr>
          <w:p>
            <w:r>
              <w:t>RAC</w:t>
            </w:r>
          </w:p>
        </w:tc>
        <w:tc>
          <w:tcPr>
            <w:tcW w:type="dxa" w:w="1234"/>
          </w:tcPr>
          <w:p>
            <w:r>
              <w:t>BELFASSI</w:t>
            </w:r>
          </w:p>
        </w:tc>
        <w:tc>
          <w:tcPr>
            <w:tcW w:type="dxa" w:w="1234"/>
          </w:tcPr>
          <w:p>
            <w:r>
              <w:t>489.0</w:t>
            </w:r>
          </w:p>
        </w:tc>
        <w:tc>
          <w:tcPr>
            <w:tcW w:type="dxa" w:w="1234"/>
          </w:tcPr>
          <w:p>
            <w:r>
              <w:t>AGADIR</w:t>
            </w:r>
          </w:p>
        </w:tc>
      </w:tr>
      <w:tr>
        <w:tc>
          <w:tcPr>
            <w:tcW w:type="dxa" w:w="1234"/>
          </w:tcPr>
          <w:p>
            <w:r>
              <w:t>C154058</w:t>
            </w:r>
          </w:p>
        </w:tc>
        <w:tc>
          <w:tcPr>
            <w:tcW w:type="dxa" w:w="1234"/>
          </w:tcPr>
          <w:p>
            <w:r>
              <w:t>203862027.0</w:t>
            </w:r>
          </w:p>
        </w:tc>
        <w:tc>
          <w:tcPr>
            <w:tcW w:type="dxa" w:w="1234"/>
          </w:tcPr>
          <w:p>
            <w:r>
              <w:t>OUKAL COSMETICS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BELFASSI</w:t>
            </w:r>
          </w:p>
        </w:tc>
        <w:tc>
          <w:tcPr>
            <w:tcW w:type="dxa" w:w="1234"/>
          </w:tcPr>
          <w:p>
            <w:r>
              <w:t>919.4000000000001</w:t>
            </w:r>
          </w:p>
        </w:tc>
        <w:tc>
          <w:tcPr>
            <w:tcW w:type="dxa" w:w="1234"/>
          </w:tcPr>
          <w:p>
            <w:r>
              <w:t>AGADIR</w:t>
            </w:r>
          </w:p>
        </w:tc>
      </w:tr>
      <w:tr>
        <w:tc>
          <w:tcPr>
            <w:tcW w:type="dxa" w:w="1234"/>
          </w:tcPr>
          <w:p>
            <w:r>
              <w:t>C152469</w:t>
            </w:r>
          </w:p>
        </w:tc>
        <w:tc>
          <w:tcPr>
            <w:tcW w:type="dxa" w:w="1234"/>
          </w:tcPr>
          <w:p>
            <w:r>
              <w:t>550156920.0</w:t>
            </w:r>
          </w:p>
        </w:tc>
        <w:tc>
          <w:tcPr>
            <w:tcW w:type="dxa" w:w="1234"/>
          </w:tcPr>
          <w:p>
            <w:r>
              <w:t>CARMEL COSMETIC LABS</w:t>
            </w:r>
          </w:p>
        </w:tc>
        <w:tc>
          <w:tcPr>
            <w:tcW w:type="dxa" w:w="1234"/>
          </w:tcPr>
          <w:p>
            <w:r>
              <w:t>RAC</w:t>
            </w:r>
          </w:p>
        </w:tc>
        <w:tc>
          <w:tcPr>
            <w:tcW w:type="dxa" w:w="1234"/>
          </w:tcPr>
          <w:p>
            <w:r>
              <w:t>BELFASSI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AGADIR</w:t>
            </w:r>
          </w:p>
        </w:tc>
      </w:tr>
    </w:tbl>
    <w:p>
      <w:r>
        <w:t>Total du CA pour AGADIR : 7142.109999999999</w:t>
      </w:r>
    </w:p>
    <w:p>
      <w:pPr>
        <w:pStyle w:val="Heading2"/>
      </w:pPr>
      <w:r>
        <w:t>Données Filtrées pour FES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SAP</w:t>
            </w:r>
          </w:p>
        </w:tc>
        <w:tc>
          <w:tcPr>
            <w:tcW w:type="dxa" w:w="1234"/>
          </w:tcPr>
          <w:p>
            <w:r>
              <w:t>ICPC</w:t>
            </w:r>
          </w:p>
        </w:tc>
        <w:tc>
          <w:tcPr>
            <w:tcW w:type="dxa" w:w="1234"/>
          </w:tcPr>
          <w:p>
            <w:r>
              <w:t>CLIENTS</w:t>
            </w:r>
          </w:p>
        </w:tc>
        <w:tc>
          <w:tcPr>
            <w:tcW w:type="dxa" w:w="1234"/>
          </w:tcPr>
          <w:p>
            <w:r>
              <w:t>MOTIFE</w:t>
            </w:r>
          </w:p>
        </w:tc>
        <w:tc>
          <w:tcPr>
            <w:tcW w:type="dxa" w:w="1234"/>
          </w:tcPr>
          <w:p>
            <w:r>
              <w:t>COMMERCIAL</w:t>
            </w:r>
          </w:p>
        </w:tc>
        <w:tc>
          <w:tcPr>
            <w:tcW w:type="dxa" w:w="1234"/>
          </w:tcPr>
          <w:p>
            <w:r>
              <w:t>CA</w:t>
            </w:r>
          </w:p>
        </w:tc>
        <w:tc>
          <w:tcPr>
            <w:tcW w:type="dxa" w:w="1234"/>
          </w:tcPr>
          <w:p>
            <w:r>
              <w:t>VILLE</w:t>
            </w:r>
          </w:p>
        </w:tc>
      </w:tr>
      <w:tr>
        <w:tc>
          <w:tcPr>
            <w:tcW w:type="dxa" w:w="1234"/>
          </w:tcPr>
          <w:p>
            <w:r>
              <w:t>C154031</w:t>
            </w:r>
          </w:p>
        </w:tc>
        <w:tc>
          <w:tcPr>
            <w:tcW w:type="dxa" w:w="1234"/>
          </w:tcPr>
          <w:p>
            <w:r>
              <w:t>241714781.0</w:t>
            </w:r>
          </w:p>
        </w:tc>
        <w:tc>
          <w:tcPr>
            <w:tcW w:type="dxa" w:w="1234"/>
          </w:tcPr>
          <w:p>
            <w:r>
              <w:t xml:space="preserve">MAISON BENLEMLIH ART 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ELOSSAMI</w:t>
            </w:r>
          </w:p>
        </w:tc>
        <w:tc>
          <w:tcPr>
            <w:tcW w:type="dxa" w:w="1234"/>
          </w:tcPr>
          <w:p>
            <w:r>
              <w:t>294.0</w:t>
            </w:r>
          </w:p>
        </w:tc>
        <w:tc>
          <w:tcPr>
            <w:tcW w:type="dxa" w:w="1234"/>
          </w:tcPr>
          <w:p>
            <w:r>
              <w:t>FES</w:t>
            </w:r>
          </w:p>
        </w:tc>
      </w:tr>
      <w:tr>
        <w:tc>
          <w:tcPr>
            <w:tcW w:type="dxa" w:w="1234"/>
          </w:tcPr>
          <w:p>
            <w:r>
              <w:t>C154013</w:t>
            </w:r>
          </w:p>
        </w:tc>
        <w:tc>
          <w:tcPr>
            <w:tcW w:type="dxa" w:w="1234"/>
          </w:tcPr>
          <w:p>
            <w:r>
              <w:t>254959507.0</w:t>
            </w:r>
          </w:p>
        </w:tc>
        <w:tc>
          <w:tcPr>
            <w:tcW w:type="dxa" w:w="1234"/>
          </w:tcPr>
          <w:p>
            <w:r>
              <w:t>VITORIA FASHION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ELOSSAMI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FES</w:t>
            </w:r>
          </w:p>
        </w:tc>
      </w:tr>
      <w:tr>
        <w:tc>
          <w:tcPr>
            <w:tcW w:type="dxa" w:w="1234"/>
          </w:tcPr>
          <w:p>
            <w:r>
              <w:t>C154014</w:t>
            </w:r>
          </w:p>
        </w:tc>
        <w:tc>
          <w:tcPr>
            <w:tcW w:type="dxa" w:w="1234"/>
          </w:tcPr>
          <w:p>
            <w:r>
              <w:t>295736395.0</w:t>
            </w:r>
          </w:p>
        </w:tc>
        <w:tc>
          <w:tcPr>
            <w:tcW w:type="dxa" w:w="1234"/>
          </w:tcPr>
          <w:p>
            <w:r>
              <w:t>KHALIDA TOUKKANI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ELOSSAMI</w:t>
            </w:r>
          </w:p>
        </w:tc>
        <w:tc>
          <w:tcPr>
            <w:tcW w:type="dxa" w:w="1234"/>
          </w:tcPr>
          <w:p>
            <w:r>
              <w:t>12067.0</w:t>
            </w:r>
          </w:p>
        </w:tc>
        <w:tc>
          <w:tcPr>
            <w:tcW w:type="dxa" w:w="1234"/>
          </w:tcPr>
          <w:p>
            <w:r>
              <w:t>FES</w:t>
            </w:r>
          </w:p>
        </w:tc>
      </w:tr>
      <w:tr>
        <w:tc>
          <w:tcPr>
            <w:tcW w:type="dxa" w:w="1234"/>
          </w:tcPr>
          <w:p>
            <w:r>
              <w:t>C154033</w:t>
            </w:r>
          </w:p>
        </w:tc>
        <w:tc>
          <w:tcPr>
            <w:tcW w:type="dxa" w:w="1234"/>
          </w:tcPr>
          <w:p>
            <w:r>
              <w:t>857440250.0</w:t>
            </w:r>
          </w:p>
        </w:tc>
        <w:tc>
          <w:tcPr>
            <w:tcW w:type="dxa" w:w="1234"/>
          </w:tcPr>
          <w:p>
            <w:r>
              <w:t>TIJARA DISCOUNT</w:t>
            </w:r>
          </w:p>
        </w:tc>
        <w:tc>
          <w:tcPr>
            <w:tcW w:type="dxa" w:w="1234"/>
          </w:tcPr>
          <w:p>
            <w:r>
              <w:t>RAC</w:t>
            </w:r>
          </w:p>
        </w:tc>
        <w:tc>
          <w:tcPr>
            <w:tcW w:type="dxa" w:w="1234"/>
          </w:tcPr>
          <w:p>
            <w:r>
              <w:t>ELOSSAMI</w:t>
            </w:r>
          </w:p>
        </w:tc>
        <w:tc>
          <w:tcPr>
            <w:tcW w:type="dxa" w:w="1234"/>
          </w:tcPr>
          <w:p>
            <w:r>
              <w:t>128781.25000000006</w:t>
            </w:r>
          </w:p>
        </w:tc>
        <w:tc>
          <w:tcPr>
            <w:tcW w:type="dxa" w:w="1234"/>
          </w:tcPr>
          <w:p>
            <w:r>
              <w:t>FES</w:t>
            </w:r>
          </w:p>
        </w:tc>
      </w:tr>
      <w:tr>
        <w:tc>
          <w:tcPr>
            <w:tcW w:type="dxa" w:w="1234"/>
          </w:tcPr>
          <w:p>
            <w:r>
              <w:t>C154062</w:t>
            </w:r>
          </w:p>
        </w:tc>
        <w:tc>
          <w:tcPr>
            <w:tcW w:type="dxa" w:w="1234"/>
          </w:tcPr>
          <w:p>
            <w:r>
              <w:t>280617948.0</w:t>
            </w:r>
          </w:p>
        </w:tc>
        <w:tc>
          <w:tcPr>
            <w:tcW w:type="dxa" w:w="1234"/>
          </w:tcPr>
          <w:p>
            <w:r>
              <w:t>RADOUANE HAMDADI</w:t>
            </w:r>
          </w:p>
        </w:tc>
        <w:tc>
          <w:tcPr>
            <w:tcW w:type="dxa" w:w="1234"/>
          </w:tcPr>
          <w:p>
            <w:r>
              <w:t>OC</w:t>
            </w:r>
          </w:p>
        </w:tc>
        <w:tc>
          <w:tcPr>
            <w:tcW w:type="dxa" w:w="1234"/>
          </w:tcPr>
          <w:p>
            <w:r>
              <w:t>ELOSSAMI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FES</w:t>
            </w:r>
          </w:p>
        </w:tc>
      </w:tr>
    </w:tbl>
    <w:p>
      <w:r>
        <w:t>Total du CA pour FES : 141142.25000000006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